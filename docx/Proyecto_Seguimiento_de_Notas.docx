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C1A" w14:textId="77777777" w:rsidR="005B5535" w:rsidRDefault="005B5535">
      <w:pPr>
        <w:jc w:val="center"/>
        <w:rPr>
          <w:rFonts w:ascii="Times New Roman" w:hAnsi="Times New Roman"/>
          <w:b/>
          <w:sz w:val="32"/>
        </w:rPr>
      </w:pPr>
    </w:p>
    <w:p w14:paraId="09E8D17C" w14:textId="77777777" w:rsidR="005B5535" w:rsidRDefault="005B5535">
      <w:pPr>
        <w:jc w:val="center"/>
        <w:rPr>
          <w:rFonts w:ascii="Times New Roman" w:hAnsi="Times New Roman"/>
          <w:b/>
          <w:sz w:val="32"/>
        </w:rPr>
      </w:pPr>
    </w:p>
    <w:p w14:paraId="0A6B8F97" w14:textId="3C8D0AEC" w:rsidR="0029488D" w:rsidRDefault="00823C43">
      <w:pPr>
        <w:jc w:val="center"/>
      </w:pPr>
      <w:r>
        <w:rPr>
          <w:rFonts w:ascii="Times New Roman" w:hAnsi="Times New Roman"/>
          <w:b/>
          <w:sz w:val="32"/>
        </w:rPr>
        <w:t>PROYECTO DE SEGUIMIENTO DE NOTAS ACADÉMICAS</w:t>
      </w:r>
    </w:p>
    <w:p w14:paraId="5B704D40" w14:textId="77777777" w:rsidR="0029488D" w:rsidRDefault="0029488D"/>
    <w:p w14:paraId="7E506F55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Técnico en Desarrollo de Software</w:t>
      </w:r>
    </w:p>
    <w:p w14:paraId="6ECBFCF9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CESDE</w:t>
      </w:r>
    </w:p>
    <w:p w14:paraId="22B4C848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Fecha de entrega: 01/11/2025</w:t>
      </w:r>
    </w:p>
    <w:p w14:paraId="0C743452" w14:textId="77777777" w:rsidR="0029488D" w:rsidRDefault="0029488D"/>
    <w:p w14:paraId="6107F02D" w14:textId="77777777" w:rsidR="0029488D" w:rsidRDefault="00823C43">
      <w:pPr>
        <w:jc w:val="center"/>
      </w:pPr>
      <w:r>
        <w:rPr>
          <w:rFonts w:ascii="Times New Roman" w:hAnsi="Times New Roman"/>
          <w:b/>
          <w:sz w:val="32"/>
        </w:rPr>
        <w:t>Integrantes (orden alfabético):</w:t>
      </w:r>
    </w:p>
    <w:p w14:paraId="0895C5A5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- Delgado Eiler</w:t>
      </w:r>
    </w:p>
    <w:p w14:paraId="74CBEF81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- Forbes Johny</w:t>
      </w:r>
    </w:p>
    <w:p w14:paraId="4EB01A47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- Peña Dandy</w:t>
      </w:r>
    </w:p>
    <w:p w14:paraId="54ECFDB8" w14:textId="77777777" w:rsidR="0029488D" w:rsidRDefault="00823C43">
      <w:pPr>
        <w:jc w:val="center"/>
      </w:pPr>
      <w:r>
        <w:rPr>
          <w:rFonts w:ascii="Times New Roman" w:hAnsi="Times New Roman"/>
          <w:sz w:val="32"/>
        </w:rPr>
        <w:t>- Valdes Sebastián</w:t>
      </w:r>
    </w:p>
    <w:p w14:paraId="22CE5336" w14:textId="3946C1BC" w:rsidR="0029488D" w:rsidRDefault="00823C43">
      <w:r>
        <w:br w:type="page"/>
      </w:r>
    </w:p>
    <w:p w14:paraId="6A83278E" w14:textId="77777777" w:rsidR="005B5535" w:rsidRDefault="005B5535"/>
    <w:p w14:paraId="605B1083" w14:textId="77777777" w:rsidR="0029488D" w:rsidRDefault="00823C43">
      <w:pPr>
        <w:jc w:val="center"/>
      </w:pPr>
      <w:r>
        <w:rPr>
          <w:rFonts w:ascii="Times New Roman" w:hAnsi="Times New Roman"/>
          <w:b/>
          <w:sz w:val="32"/>
        </w:rPr>
        <w:t>TABLA DE CONTENIDO</w:t>
      </w:r>
    </w:p>
    <w:p w14:paraId="20955FE3" w14:textId="77777777" w:rsidR="0029488D" w:rsidRDefault="00823C43">
      <w:r>
        <w:rPr>
          <w:rFonts w:ascii="Times New Roman" w:hAnsi="Times New Roman"/>
          <w:sz w:val="32"/>
        </w:rPr>
        <w:t xml:space="preserve">1. Resumen </w:t>
      </w:r>
      <w:r>
        <w:rPr>
          <w:rFonts w:ascii="Times New Roman" w:hAnsi="Times New Roman"/>
          <w:sz w:val="32"/>
        </w:rPr>
        <w:t>Ejecutivo</w:t>
      </w:r>
    </w:p>
    <w:p w14:paraId="1D8C4954" w14:textId="77777777" w:rsidR="0029488D" w:rsidRDefault="00823C43">
      <w:r>
        <w:rPr>
          <w:rFonts w:ascii="Times New Roman" w:hAnsi="Times New Roman"/>
          <w:sz w:val="32"/>
        </w:rPr>
        <w:t>2. Introducción</w:t>
      </w:r>
    </w:p>
    <w:p w14:paraId="29E5E865" w14:textId="77777777" w:rsidR="0029488D" w:rsidRDefault="00823C43">
      <w:r>
        <w:rPr>
          <w:rFonts w:ascii="Times New Roman" w:hAnsi="Times New Roman"/>
          <w:sz w:val="32"/>
        </w:rPr>
        <w:t>3. Propósito del Software</w:t>
      </w:r>
    </w:p>
    <w:p w14:paraId="74112C1A" w14:textId="77777777" w:rsidR="0029488D" w:rsidRDefault="00823C43">
      <w:r>
        <w:rPr>
          <w:rFonts w:ascii="Times New Roman" w:hAnsi="Times New Roman"/>
          <w:sz w:val="32"/>
        </w:rPr>
        <w:t>4. Problemas a Resolver</w:t>
      </w:r>
    </w:p>
    <w:p w14:paraId="51D5D13D" w14:textId="77777777" w:rsidR="0029488D" w:rsidRDefault="00823C43">
      <w:r>
        <w:rPr>
          <w:rFonts w:ascii="Times New Roman" w:hAnsi="Times New Roman"/>
          <w:sz w:val="32"/>
        </w:rPr>
        <w:t>5. Solución Propuesta</w:t>
      </w:r>
    </w:p>
    <w:p w14:paraId="12C8EB4D" w14:textId="77777777" w:rsidR="0029488D" w:rsidRDefault="00823C43">
      <w:r>
        <w:rPr>
          <w:rFonts w:ascii="Times New Roman" w:hAnsi="Times New Roman"/>
          <w:sz w:val="32"/>
        </w:rPr>
        <w:t>6. Tecnologías a Utilizar</w:t>
      </w:r>
    </w:p>
    <w:p w14:paraId="40F7B028" w14:textId="77777777" w:rsidR="0029488D" w:rsidRDefault="00823C43">
      <w:r>
        <w:rPr>
          <w:rFonts w:ascii="Times New Roman" w:hAnsi="Times New Roman"/>
          <w:sz w:val="32"/>
        </w:rPr>
        <w:t>7. Diseño del Sistema</w:t>
      </w:r>
    </w:p>
    <w:p w14:paraId="792DB76F" w14:textId="77777777" w:rsidR="0029488D" w:rsidRDefault="00823C43">
      <w:r>
        <w:rPr>
          <w:rFonts w:ascii="Times New Roman" w:hAnsi="Times New Roman"/>
          <w:sz w:val="32"/>
        </w:rPr>
        <w:t>8. Diagramas del Proyecto</w:t>
      </w:r>
    </w:p>
    <w:p w14:paraId="69E31369" w14:textId="77777777" w:rsidR="0029488D" w:rsidRDefault="00823C43">
      <w:r>
        <w:rPr>
          <w:rFonts w:ascii="Times New Roman" w:hAnsi="Times New Roman"/>
          <w:sz w:val="32"/>
        </w:rPr>
        <w:t>9. Historias de Usuario</w:t>
      </w:r>
    </w:p>
    <w:p w14:paraId="476C872C" w14:textId="77777777" w:rsidR="0029488D" w:rsidRDefault="00823C43">
      <w:r>
        <w:rPr>
          <w:rFonts w:ascii="Times New Roman" w:hAnsi="Times New Roman"/>
          <w:sz w:val="32"/>
        </w:rPr>
        <w:t>10. Alcance del Proyecto</w:t>
      </w:r>
    </w:p>
    <w:p w14:paraId="298A8FA2" w14:textId="77777777" w:rsidR="0029488D" w:rsidRDefault="00823C43">
      <w:r>
        <w:rPr>
          <w:rFonts w:ascii="Times New Roman" w:hAnsi="Times New Roman"/>
          <w:sz w:val="32"/>
        </w:rPr>
        <w:t xml:space="preserve">11. </w:t>
      </w:r>
      <w:proofErr w:type="spellStart"/>
      <w:r>
        <w:rPr>
          <w:rFonts w:ascii="Times New Roman" w:hAnsi="Times New Roman"/>
          <w:sz w:val="32"/>
        </w:rPr>
        <w:t>Conclu</w:t>
      </w:r>
      <w:r>
        <w:rPr>
          <w:rFonts w:ascii="Times New Roman" w:hAnsi="Times New Roman"/>
          <w:sz w:val="32"/>
        </w:rPr>
        <w:t>s</w:t>
      </w:r>
      <w:r>
        <w:rPr>
          <w:rFonts w:ascii="Times New Roman" w:hAnsi="Times New Roman"/>
          <w:sz w:val="32"/>
        </w:rPr>
        <w:t>i</w:t>
      </w:r>
      <w:r>
        <w:rPr>
          <w:rFonts w:ascii="Times New Roman" w:hAnsi="Times New Roman"/>
          <w:sz w:val="32"/>
        </w:rPr>
        <w:t>o</w:t>
      </w:r>
      <w:r>
        <w:rPr>
          <w:rFonts w:ascii="Times New Roman" w:hAnsi="Times New Roman"/>
          <w:sz w:val="32"/>
        </w:rPr>
        <w:t>n</w:t>
      </w:r>
      <w:r>
        <w:rPr>
          <w:rFonts w:ascii="Times New Roman" w:hAnsi="Times New Roman"/>
          <w:sz w:val="32"/>
        </w:rPr>
        <w:t>e</w:t>
      </w:r>
      <w:r>
        <w:rPr>
          <w:rFonts w:ascii="Times New Roman" w:hAnsi="Times New Roman"/>
          <w:sz w:val="32"/>
        </w:rPr>
        <w:t>s</w:t>
      </w:r>
      <w:proofErr w:type="spellEnd"/>
    </w:p>
    <w:p w14:paraId="112F281A" w14:textId="330B28CF" w:rsidR="0029488D" w:rsidRDefault="0029488D"/>
    <w:p w14:paraId="5922269D" w14:textId="4D9F5427" w:rsidR="0029488D" w:rsidRDefault="0029488D" w:rsidP="005B5535">
      <w:pPr>
        <w:pStyle w:val="Ttulo2"/>
        <w:tabs>
          <w:tab w:val="left" w:pos="3343"/>
        </w:tabs>
      </w:pPr>
    </w:p>
    <w:p w14:paraId="746C40A5" w14:textId="77F8EA08" w:rsidR="005B5535" w:rsidRDefault="005B5535" w:rsidP="005B5535"/>
    <w:p w14:paraId="23372AEC" w14:textId="16765683" w:rsidR="005B5535" w:rsidRDefault="005B5535" w:rsidP="005B5535"/>
    <w:p w14:paraId="54E18A99" w14:textId="6B8EF376" w:rsidR="005B5535" w:rsidRDefault="005B5535" w:rsidP="005B5535"/>
    <w:p w14:paraId="661ED493" w14:textId="47CDFC05" w:rsidR="005B5535" w:rsidRDefault="005B5535" w:rsidP="005B5535"/>
    <w:p w14:paraId="444A25E1" w14:textId="6B9C0F50" w:rsidR="005B5535" w:rsidRDefault="005B5535" w:rsidP="005B5535"/>
    <w:p w14:paraId="5D046373" w14:textId="0C68287E" w:rsidR="005B5535" w:rsidRDefault="005B5535" w:rsidP="005B5535"/>
    <w:p w14:paraId="12E62AF7" w14:textId="230AFA42" w:rsidR="005B5535" w:rsidRDefault="005B5535" w:rsidP="005B5535"/>
    <w:p w14:paraId="772F761D" w14:textId="72D322F4" w:rsidR="005B5535" w:rsidRDefault="005B5535" w:rsidP="005B5535"/>
    <w:p w14:paraId="28F0E48D" w14:textId="00ECE753" w:rsidR="005B5535" w:rsidRDefault="005B5535" w:rsidP="005B55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RESUMEN EJUTIVO</w:t>
      </w:r>
    </w:p>
    <w:p w14:paraId="1B731B98" w14:textId="5A75D2EB" w:rsidR="005B5535" w:rsidRDefault="005B5535" w:rsidP="005B5535">
      <w:pPr>
        <w:rPr>
          <w:rFonts w:ascii="Times New Roman" w:hAnsi="Times New Roman" w:cs="Times New Roman"/>
          <w:sz w:val="24"/>
          <w:szCs w:val="24"/>
        </w:rPr>
      </w:pPr>
      <w:r w:rsidRPr="005B5535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proyecto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Seguimiento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Notas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" es un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hecho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Python que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calificaciones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estudiantes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. Lee un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con las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notas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promedios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estudiantes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riesgo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gráficos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 xml:space="preserve"> y genera </w:t>
      </w:r>
      <w:proofErr w:type="spellStart"/>
      <w:r w:rsidRPr="005B5535">
        <w:rPr>
          <w:rFonts w:ascii="Times New Roman" w:hAnsi="Times New Roman" w:cs="Times New Roman"/>
          <w:sz w:val="24"/>
          <w:szCs w:val="24"/>
        </w:rPr>
        <w:t>reportes</w:t>
      </w:r>
      <w:proofErr w:type="spellEnd"/>
      <w:r w:rsidRPr="005B5535">
        <w:rPr>
          <w:rFonts w:ascii="Times New Roman" w:hAnsi="Times New Roman" w:cs="Times New Roman"/>
          <w:sz w:val="24"/>
          <w:szCs w:val="24"/>
        </w:rPr>
        <w:t>.</w:t>
      </w:r>
    </w:p>
    <w:p w14:paraId="75297655" w14:textId="77777777" w:rsidR="005B5535" w:rsidRDefault="005B5535" w:rsidP="005B5535">
      <w:pPr>
        <w:rPr>
          <w:rFonts w:ascii="Times New Roman" w:hAnsi="Times New Roman" w:cs="Times New Roman"/>
          <w:sz w:val="24"/>
          <w:szCs w:val="24"/>
        </w:rPr>
      </w:pPr>
    </w:p>
    <w:p w14:paraId="29C31B77" w14:textId="174C7E88" w:rsidR="005B5535" w:rsidRPr="005B5535" w:rsidRDefault="005B5535" w:rsidP="005B553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55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  <w:proofErr w:type="spellEnd"/>
      <w:r w:rsidRPr="005B55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B55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Principales</w:t>
      </w:r>
      <w:proofErr w:type="spellEnd"/>
    </w:p>
    <w:p w14:paraId="79178BCC" w14:textId="77777777" w:rsidR="005B5535" w:rsidRDefault="005B5535" w:rsidP="005B5535">
      <w:pPr>
        <w:pStyle w:val="whitespace-normal"/>
        <w:numPr>
          <w:ilvl w:val="0"/>
          <w:numId w:val="10"/>
        </w:numPr>
      </w:pPr>
      <w:r>
        <w:t>Automatizar el análisis de notas</w:t>
      </w:r>
    </w:p>
    <w:p w14:paraId="175B0AF2" w14:textId="77777777" w:rsidR="005B5535" w:rsidRDefault="005B5535" w:rsidP="005B5535">
      <w:pPr>
        <w:pStyle w:val="whitespace-normal"/>
        <w:numPr>
          <w:ilvl w:val="0"/>
          <w:numId w:val="10"/>
        </w:numPr>
      </w:pPr>
      <w:r>
        <w:t>Encontrar estudiantes que necesitan ayuda</w:t>
      </w:r>
    </w:p>
    <w:p w14:paraId="1ABFA6E1" w14:textId="77777777" w:rsidR="005B5535" w:rsidRDefault="005B5535" w:rsidP="005B5535">
      <w:pPr>
        <w:pStyle w:val="whitespace-normal"/>
        <w:numPr>
          <w:ilvl w:val="0"/>
          <w:numId w:val="10"/>
        </w:numPr>
      </w:pPr>
      <w:r>
        <w:t>Crear gráficos fáciles de entender</w:t>
      </w:r>
    </w:p>
    <w:p w14:paraId="4571CBB9" w14:textId="52AD8979" w:rsidR="005B5535" w:rsidRDefault="005B5535" w:rsidP="005B5535">
      <w:pPr>
        <w:pStyle w:val="whitespace-normal"/>
        <w:numPr>
          <w:ilvl w:val="0"/>
          <w:numId w:val="10"/>
        </w:numPr>
      </w:pPr>
      <w:r>
        <w:t>Ayudar a profesores a tomar decisiones</w:t>
      </w:r>
    </w:p>
    <w:p w14:paraId="69F41310" w14:textId="5E7BB059" w:rsidR="005B5535" w:rsidRPr="005B5535" w:rsidRDefault="005B5535" w:rsidP="005B5535">
      <w:pPr>
        <w:pStyle w:val="whitespace-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Resultados Esperados</w:t>
      </w:r>
    </w:p>
    <w:p w14:paraId="3E3D01FF" w14:textId="626F7BFA" w:rsidR="005B5535" w:rsidRDefault="005B5535" w:rsidP="005B5535">
      <w:pPr>
        <w:pStyle w:val="whitespace-normal"/>
        <w:numPr>
          <w:ilvl w:val="0"/>
          <w:numId w:val="11"/>
        </w:numPr>
      </w:pPr>
      <w:r>
        <w:t>Programa funcional para analizar notas</w:t>
      </w:r>
    </w:p>
    <w:p w14:paraId="45827831" w14:textId="77777777" w:rsidR="005B5535" w:rsidRDefault="005B5535" w:rsidP="005B5535">
      <w:pPr>
        <w:pStyle w:val="whitespace-normal"/>
        <w:numPr>
          <w:ilvl w:val="0"/>
          <w:numId w:val="11"/>
        </w:numPr>
      </w:pPr>
      <w:r>
        <w:t>Gráficos y reportes automáticos</w:t>
      </w:r>
    </w:p>
    <w:p w14:paraId="3949C080" w14:textId="77777777" w:rsidR="005B5535" w:rsidRDefault="005B5535" w:rsidP="005B5535">
      <w:pPr>
        <w:pStyle w:val="whitespace-normal"/>
        <w:numPr>
          <w:ilvl w:val="0"/>
          <w:numId w:val="11"/>
        </w:numPr>
      </w:pPr>
      <w:r>
        <w:t>Identificación temprana de estudiantes con problemas</w:t>
      </w:r>
    </w:p>
    <w:p w14:paraId="5D6ABA07" w14:textId="4A292AF6" w:rsidR="005B5535" w:rsidRDefault="005B5535" w:rsidP="005B5535">
      <w:pPr>
        <w:pStyle w:val="whitespace-normal"/>
        <w:numPr>
          <w:ilvl w:val="0"/>
          <w:numId w:val="11"/>
        </w:numPr>
      </w:pPr>
      <w:r>
        <w:t>Herramienta útil para profesores y estudiantes</w:t>
      </w:r>
    </w:p>
    <w:p w14:paraId="2861F709" w14:textId="514EDBAD" w:rsidR="005B5535" w:rsidRPr="005B5535" w:rsidRDefault="005B5535" w:rsidP="005B5535">
      <w:pPr>
        <w:pStyle w:val="whitespace-normal"/>
        <w:rPr>
          <w:b/>
          <w:bCs/>
          <w:sz w:val="32"/>
          <w:szCs w:val="32"/>
        </w:rPr>
      </w:pPr>
    </w:p>
    <w:p w14:paraId="594E59A8" w14:textId="4FF878E4" w:rsidR="005B5535" w:rsidRDefault="005B5535" w:rsidP="005B5535">
      <w:pPr>
        <w:pStyle w:val="whitespace-normal"/>
        <w:rPr>
          <w:b/>
          <w:bCs/>
          <w:sz w:val="32"/>
          <w:szCs w:val="32"/>
        </w:rPr>
      </w:pPr>
      <w:r w:rsidRPr="005B5535">
        <w:rPr>
          <w:b/>
          <w:bCs/>
          <w:sz w:val="32"/>
          <w:szCs w:val="32"/>
        </w:rPr>
        <w:t>INTRODUCCIÓN</w:t>
      </w:r>
    </w:p>
    <w:p w14:paraId="196873D1" w14:textId="35DEA476" w:rsidR="005B5535" w:rsidRPr="005B5535" w:rsidRDefault="005B5535" w:rsidP="005B5535">
      <w:pPr>
        <w:pStyle w:val="whitespace-normal"/>
        <w:rPr>
          <w:b/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535">
        <w:rPr>
          <w:b/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Contexto del proyecto</w:t>
      </w:r>
    </w:p>
    <w:p w14:paraId="27846269" w14:textId="77777777" w:rsidR="0037401C" w:rsidRDefault="005B5535" w:rsidP="0037401C">
      <w:pPr>
        <w:pStyle w:val="whitespace-normal"/>
      </w:pPr>
      <w:r w:rsidRPr="005B5535">
        <w:t>Este proyecto se desarrolló como parte del curso de Nuevas Tecnologías (Python). La idea es crear un programa que analice las notas de los estudiantes desde un archivo CSV y genere información útil como promedios, gráficos y reportes.</w:t>
      </w:r>
    </w:p>
    <w:p w14:paraId="54BF2DD0" w14:textId="400F56DE" w:rsidR="005B5535" w:rsidRPr="0037401C" w:rsidRDefault="005B5535" w:rsidP="0037401C">
      <w:pPr>
        <w:pStyle w:val="whitespace-normal"/>
        <w:rPr>
          <w:b/>
          <w:bCs/>
        </w:rPr>
      </w:pPr>
      <w:r w:rsidRPr="003740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Justificación</w:t>
      </w:r>
    </w:p>
    <w:p w14:paraId="1F987210" w14:textId="77777777" w:rsidR="0037401C" w:rsidRDefault="005B5535" w:rsidP="0037401C">
      <w:pPr>
        <w:pStyle w:val="whitespace-normal"/>
      </w:pPr>
      <w:r w:rsidRPr="005B5535">
        <w:t>Es importante hacer seguimiento a las notas para poder ayudar a tiempo a los estudiantes con problemas. Este proyecto muestra cómo Python puede hacer este trabajo de forma rápida y visual, ahorrando tiempo a los profesores.</w:t>
      </w:r>
    </w:p>
    <w:p w14:paraId="2F412E63" w14:textId="77777777" w:rsidR="0037401C" w:rsidRDefault="005B5535" w:rsidP="005B5535">
      <w:pPr>
        <w:pStyle w:val="whitespace-normal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Alcance General</w:t>
      </w:r>
    </w:p>
    <w:p w14:paraId="75647D1C" w14:textId="77777777" w:rsidR="0037401C" w:rsidRDefault="005B5535" w:rsidP="0037401C">
      <w:pPr>
        <w:pStyle w:val="whitespace-normal"/>
      </w:pPr>
      <w:r w:rsidRPr="005B5535">
        <w:t>El programa lee un archivo CSV con la información de estudiantes y notas. Con esos datos calcula promedios, hace gráficos, encuentra estudiantes en riesgo y crea reportes. Funciona desde la consola del computador y genera imágenes con los gráficos.</w:t>
      </w:r>
    </w:p>
    <w:p w14:paraId="20177026" w14:textId="4A8F455A" w:rsidR="005B5535" w:rsidRPr="0037401C" w:rsidRDefault="005B5535" w:rsidP="0037401C">
      <w:pPr>
        <w:pStyle w:val="whitespace-normal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b/>
          <w:bCs/>
          <w:sz w:val="32"/>
          <w:szCs w:val="32"/>
        </w:rPr>
        <w:lastRenderedPageBreak/>
        <w:t>Repositorio GitHub</w:t>
      </w:r>
    </w:p>
    <w:p w14:paraId="355F97F1" w14:textId="77777777" w:rsidR="0037401C" w:rsidRDefault="005B5535" w:rsidP="0037401C">
      <w:pPr>
        <w:pStyle w:val="whitespace-normal"/>
      </w:pPr>
      <w:hyperlink r:id="rId6" w:history="1">
        <w:r>
          <w:rPr>
            <w:rStyle w:val="Hipervnculo"/>
          </w:rPr>
          <w:t>https://github.com/EilerDelgado/analisis-de-notas-Python</w:t>
        </w:r>
      </w:hyperlink>
    </w:p>
    <w:p w14:paraId="6403F8E7" w14:textId="77777777" w:rsidR="0037401C" w:rsidRDefault="0037401C" w:rsidP="0037401C">
      <w:pPr>
        <w:pStyle w:val="whitespace-normal"/>
      </w:pPr>
    </w:p>
    <w:p w14:paraId="1F1B12D0" w14:textId="77777777" w:rsidR="0037401C" w:rsidRDefault="0037401C" w:rsidP="0037401C">
      <w:pPr>
        <w:pStyle w:val="whitespace-normal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PROPÓSITO DEL SOFTWARE</w:t>
      </w:r>
    </w:p>
    <w:p w14:paraId="77420BB0" w14:textId="45BDD82D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del Desarrollo</w:t>
      </w:r>
    </w:p>
    <w:p w14:paraId="605B00F4" w14:textId="77777777" w:rsidR="0037401C" w:rsidRDefault="0037401C" w:rsidP="0037401C">
      <w:pPr>
        <w:pStyle w:val="whitespace-normal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un programa que analice notas de forma automática, calculando promedios, haciendo gráficos y creando reportes para entender el rendimiento académico.</w:t>
      </w:r>
    </w:p>
    <w:p w14:paraId="683B3509" w14:textId="0762476E" w:rsidR="0037401C" w:rsidRPr="0037401C" w:rsidRDefault="0037401C" w:rsidP="0037401C">
      <w:pPr>
        <w:pStyle w:val="whitespace-normal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 Objetivo</w:t>
      </w:r>
    </w:p>
    <w:p w14:paraId="426E8D36" w14:textId="77777777" w:rsidR="0037401C" w:rsidRPr="0037401C" w:rsidRDefault="0037401C" w:rsidP="0037401C">
      <w:pPr>
        <w:pStyle w:val="whitespace-normal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rStyle w:val="Textoennegrit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Profesores:</w:t>
      </w:r>
      <w:r w:rsidRPr="003740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revisar el grupo, ver quién necesita ayuda y tomar decisiones</w:t>
      </w:r>
    </w:p>
    <w:p w14:paraId="262C1C85" w14:textId="77777777" w:rsidR="0037401C" w:rsidRPr="0037401C" w:rsidRDefault="0037401C" w:rsidP="0037401C">
      <w:pPr>
        <w:pStyle w:val="whitespace-normal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rStyle w:val="Textoennegrit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Estudiantes:</w:t>
      </w:r>
      <w:r w:rsidRPr="003740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ver su evolución en el tiempo</w:t>
      </w:r>
    </w:p>
    <w:p w14:paraId="43146FCC" w14:textId="77777777" w:rsidR="0037401C" w:rsidRDefault="0037401C" w:rsidP="0037401C">
      <w:pPr>
        <w:pStyle w:val="whitespace-normal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rStyle w:val="Textoennegrit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Coordinadores:</w:t>
      </w:r>
      <w:r w:rsidRPr="003740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tener reportes completos del curso</w:t>
      </w:r>
    </w:p>
    <w:p w14:paraId="5A6E866E" w14:textId="01298968" w:rsidR="0037401C" w:rsidRPr="0037401C" w:rsidRDefault="0037401C" w:rsidP="0037401C">
      <w:pPr>
        <w:pStyle w:val="whitespace-normal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01C">
        <w:rPr>
          <w:b/>
          <w:bCs/>
          <w:sz w:val="32"/>
          <w:szCs w:val="32"/>
        </w:rPr>
        <w:t>Impacto Esperado</w:t>
      </w:r>
    </w:p>
    <w:p w14:paraId="5D280F0A" w14:textId="77777777" w:rsidR="0037401C" w:rsidRPr="0037401C" w:rsidRDefault="0037401C" w:rsidP="0037401C">
      <w:pPr>
        <w:pStyle w:val="whitespace-normal"/>
        <w:numPr>
          <w:ilvl w:val="0"/>
          <w:numId w:val="13"/>
        </w:numPr>
      </w:pPr>
      <w:r w:rsidRPr="0037401C">
        <w:t>Encontrar a tiempo estudiantes en riesgo</w:t>
      </w:r>
    </w:p>
    <w:p w14:paraId="64D5CDBE" w14:textId="77777777" w:rsidR="0037401C" w:rsidRPr="0037401C" w:rsidRDefault="0037401C" w:rsidP="0037401C">
      <w:pPr>
        <w:pStyle w:val="whitespace-normal"/>
        <w:numPr>
          <w:ilvl w:val="0"/>
          <w:numId w:val="13"/>
        </w:numPr>
      </w:pPr>
      <w:r w:rsidRPr="0037401C">
        <w:t>Mejores decisiones basadas en números</w:t>
      </w:r>
    </w:p>
    <w:p w14:paraId="7942ED6D" w14:textId="77777777" w:rsidR="0037401C" w:rsidRPr="0037401C" w:rsidRDefault="0037401C" w:rsidP="0037401C">
      <w:pPr>
        <w:pStyle w:val="whitespace-normal"/>
        <w:numPr>
          <w:ilvl w:val="0"/>
          <w:numId w:val="13"/>
        </w:numPr>
      </w:pPr>
      <w:r w:rsidRPr="0037401C">
        <w:t>Información clara para todos</w:t>
      </w:r>
    </w:p>
    <w:p w14:paraId="33B04E0E" w14:textId="77777777" w:rsidR="0037401C" w:rsidRDefault="0037401C" w:rsidP="0037401C">
      <w:pPr>
        <w:pStyle w:val="whitespace-normal"/>
        <w:numPr>
          <w:ilvl w:val="0"/>
          <w:numId w:val="13"/>
        </w:numPr>
      </w:pPr>
      <w:r w:rsidRPr="0037401C">
        <w:t>Mejor uso del tiempo de los profesores</w:t>
      </w:r>
    </w:p>
    <w:p w14:paraId="482E7386" w14:textId="77777777" w:rsidR="0037401C" w:rsidRDefault="0037401C" w:rsidP="0037401C">
      <w:pPr>
        <w:pStyle w:val="whitespace-normal"/>
      </w:pPr>
    </w:p>
    <w:p w14:paraId="06C22C0D" w14:textId="77777777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PROBLEMAS A RESOLVER</w:t>
      </w:r>
    </w:p>
    <w:p w14:paraId="38768448" w14:textId="1CE48B56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Situación Actual</w:t>
      </w:r>
    </w:p>
    <w:p w14:paraId="43AE76C4" w14:textId="77777777" w:rsidR="0037401C" w:rsidRDefault="0037401C" w:rsidP="0037401C">
      <w:pPr>
        <w:pStyle w:val="whitespace-normal"/>
      </w:pPr>
      <w:r w:rsidRPr="0037401C">
        <w:t>En muchas instituciones, revisar notas se hace a mano o con programas limitados. Los profesores calculan promedios manualmente y hacen reportes repetitivos.</w:t>
      </w:r>
    </w:p>
    <w:p w14:paraId="442F724F" w14:textId="1702060A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Necesidades Detectadas</w:t>
      </w:r>
    </w:p>
    <w:p w14:paraId="6B412BC5" w14:textId="77777777" w:rsidR="0037401C" w:rsidRPr="0037401C" w:rsidRDefault="0037401C" w:rsidP="0037401C">
      <w:pPr>
        <w:pStyle w:val="whitespace-normal"/>
        <w:numPr>
          <w:ilvl w:val="0"/>
          <w:numId w:val="14"/>
        </w:numPr>
      </w:pPr>
      <w:r w:rsidRPr="0037401C">
        <w:t>Cálculos manuales que toman mucho tiempo</w:t>
      </w:r>
    </w:p>
    <w:p w14:paraId="3E39140F" w14:textId="77777777" w:rsidR="0037401C" w:rsidRPr="0037401C" w:rsidRDefault="0037401C" w:rsidP="0037401C">
      <w:pPr>
        <w:pStyle w:val="whitespace-normal"/>
        <w:numPr>
          <w:ilvl w:val="0"/>
          <w:numId w:val="14"/>
        </w:numPr>
      </w:pPr>
      <w:r w:rsidRPr="0037401C">
        <w:t>Problemas detectados tarde</w:t>
      </w:r>
    </w:p>
    <w:p w14:paraId="2EC36814" w14:textId="77777777" w:rsidR="0037401C" w:rsidRPr="0037401C" w:rsidRDefault="0037401C" w:rsidP="0037401C">
      <w:pPr>
        <w:pStyle w:val="whitespace-normal"/>
        <w:numPr>
          <w:ilvl w:val="0"/>
          <w:numId w:val="14"/>
        </w:numPr>
      </w:pPr>
      <w:r w:rsidRPr="0037401C">
        <w:t>Falta de gráficos automáticos</w:t>
      </w:r>
    </w:p>
    <w:p w14:paraId="197C9EEF" w14:textId="77777777" w:rsidR="0037401C" w:rsidRPr="0037401C" w:rsidRDefault="0037401C" w:rsidP="0037401C">
      <w:pPr>
        <w:pStyle w:val="whitespace-normal"/>
        <w:numPr>
          <w:ilvl w:val="0"/>
          <w:numId w:val="14"/>
        </w:numPr>
      </w:pPr>
      <w:r w:rsidRPr="0037401C">
        <w:t>Reportes inconsistentes y con errores</w:t>
      </w:r>
    </w:p>
    <w:p w14:paraId="5CE9FE3B" w14:textId="77777777" w:rsidR="0037401C" w:rsidRPr="0037401C" w:rsidRDefault="0037401C" w:rsidP="0037401C">
      <w:pPr>
        <w:pStyle w:val="whitespace-normal"/>
        <w:numPr>
          <w:ilvl w:val="0"/>
          <w:numId w:val="14"/>
        </w:numPr>
      </w:pPr>
      <w:r w:rsidRPr="0037401C">
        <w:t>Difícil ver cambios con el tiempo</w:t>
      </w:r>
    </w:p>
    <w:p w14:paraId="52495D2B" w14:textId="77777777" w:rsidR="0037401C" w:rsidRDefault="0037401C" w:rsidP="0037401C">
      <w:pPr>
        <w:pStyle w:val="whitespace-normal"/>
        <w:numPr>
          <w:ilvl w:val="0"/>
          <w:numId w:val="14"/>
        </w:numPr>
      </w:pPr>
      <w:r w:rsidRPr="0037401C">
        <w:lastRenderedPageBreak/>
        <w:t>No se calcula qué nota se</w:t>
      </w:r>
      <w:r>
        <w:t xml:space="preserve"> necesita para aprobar</w:t>
      </w:r>
    </w:p>
    <w:p w14:paraId="385F1DB4" w14:textId="77777777" w:rsidR="0037401C" w:rsidRDefault="0037401C" w:rsidP="0037401C">
      <w:pPr>
        <w:pStyle w:val="whitespace-normal"/>
      </w:pPr>
    </w:p>
    <w:p w14:paraId="2EA57275" w14:textId="77777777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SOLUCIÓN PROPUESTA</w:t>
      </w:r>
    </w:p>
    <w:p w14:paraId="47AFF739" w14:textId="7E160AB3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Descripción</w:t>
      </w:r>
    </w:p>
    <w:p w14:paraId="44AC12F5" w14:textId="77777777" w:rsidR="0037401C" w:rsidRPr="0037401C" w:rsidRDefault="0037401C" w:rsidP="0037401C">
      <w:pPr>
        <w:pStyle w:val="whitespace-normal"/>
      </w:pPr>
      <w:r w:rsidRPr="0037401C">
        <w:t>Un programa en Python que:</w:t>
      </w:r>
    </w:p>
    <w:p w14:paraId="18602543" w14:textId="77777777" w:rsidR="0037401C" w:rsidRPr="0037401C" w:rsidRDefault="0037401C" w:rsidP="0037401C">
      <w:pPr>
        <w:pStyle w:val="whitespace-normal"/>
        <w:numPr>
          <w:ilvl w:val="0"/>
          <w:numId w:val="15"/>
        </w:numPr>
      </w:pPr>
      <w:r w:rsidRPr="0037401C">
        <w:t>Lee el archivo CSV con las notas</w:t>
      </w:r>
    </w:p>
    <w:p w14:paraId="3B82302A" w14:textId="77777777" w:rsidR="0037401C" w:rsidRPr="0037401C" w:rsidRDefault="0037401C" w:rsidP="0037401C">
      <w:pPr>
        <w:pStyle w:val="whitespace-normal"/>
        <w:numPr>
          <w:ilvl w:val="0"/>
          <w:numId w:val="15"/>
        </w:numPr>
      </w:pPr>
      <w:r w:rsidRPr="0037401C">
        <w:t>Calcula todos los promedios</w:t>
      </w:r>
    </w:p>
    <w:p w14:paraId="0C7E9746" w14:textId="77777777" w:rsidR="0037401C" w:rsidRPr="0037401C" w:rsidRDefault="0037401C" w:rsidP="0037401C">
      <w:pPr>
        <w:pStyle w:val="whitespace-normal"/>
        <w:numPr>
          <w:ilvl w:val="0"/>
          <w:numId w:val="15"/>
        </w:numPr>
      </w:pPr>
      <w:r w:rsidRPr="0037401C">
        <w:t>Encuentra estudiantes con promedio bajo</w:t>
      </w:r>
    </w:p>
    <w:p w14:paraId="6F7E0E00" w14:textId="77777777" w:rsidR="0037401C" w:rsidRPr="0037401C" w:rsidRDefault="0037401C" w:rsidP="0037401C">
      <w:pPr>
        <w:pStyle w:val="whitespace-normal"/>
        <w:numPr>
          <w:ilvl w:val="0"/>
          <w:numId w:val="15"/>
        </w:numPr>
      </w:pPr>
      <w:r w:rsidRPr="0037401C">
        <w:t>Crea gráficos (barras, líneas, histogramas)</w:t>
      </w:r>
    </w:p>
    <w:p w14:paraId="51EC1155" w14:textId="77777777" w:rsidR="0037401C" w:rsidRPr="0037401C" w:rsidRDefault="0037401C" w:rsidP="0037401C">
      <w:pPr>
        <w:pStyle w:val="whitespace-normal"/>
        <w:numPr>
          <w:ilvl w:val="0"/>
          <w:numId w:val="15"/>
        </w:numPr>
      </w:pPr>
      <w:r w:rsidRPr="0037401C">
        <w:t>Genera reportes en archivos nuevos</w:t>
      </w:r>
    </w:p>
    <w:p w14:paraId="38E21359" w14:textId="77777777" w:rsidR="0037401C" w:rsidRDefault="0037401C" w:rsidP="0037401C">
      <w:pPr>
        <w:pStyle w:val="whitespace-normal"/>
        <w:numPr>
          <w:ilvl w:val="0"/>
          <w:numId w:val="15"/>
        </w:numPr>
      </w:pPr>
      <w:r w:rsidRPr="0037401C">
        <w:t>Detecta cambios grandes en las notas</w:t>
      </w:r>
    </w:p>
    <w:p w14:paraId="09873C8E" w14:textId="400FCAC1" w:rsidR="0037401C" w:rsidRPr="0037401C" w:rsidRDefault="0037401C" w:rsidP="0037401C">
      <w:pPr>
        <w:pStyle w:val="whitespace-normal"/>
        <w:rPr>
          <w:b/>
          <w:bCs/>
          <w:sz w:val="32"/>
          <w:szCs w:val="32"/>
        </w:rPr>
      </w:pPr>
      <w:r w:rsidRPr="0037401C">
        <w:rPr>
          <w:b/>
          <w:bCs/>
          <w:sz w:val="32"/>
          <w:szCs w:val="32"/>
        </w:rPr>
        <w:t>Beneficios</w:t>
      </w:r>
    </w:p>
    <w:p w14:paraId="242AC138" w14:textId="77777777" w:rsidR="0037401C" w:rsidRPr="0037401C" w:rsidRDefault="0037401C" w:rsidP="0037401C">
      <w:pPr>
        <w:pStyle w:val="whitespace-normal"/>
      </w:pPr>
      <w:r w:rsidRPr="0037401C">
        <w:rPr>
          <w:rStyle w:val="Textoennegrita"/>
        </w:rPr>
        <w:t>Para profesores:</w:t>
      </w:r>
    </w:p>
    <w:p w14:paraId="17434C93" w14:textId="77777777" w:rsidR="0037401C" w:rsidRPr="0037401C" w:rsidRDefault="0037401C" w:rsidP="0037401C">
      <w:pPr>
        <w:pStyle w:val="whitespace-normal"/>
        <w:numPr>
          <w:ilvl w:val="0"/>
          <w:numId w:val="16"/>
        </w:numPr>
      </w:pPr>
      <w:r w:rsidRPr="0037401C">
        <w:t>Ahorro de tiempo</w:t>
      </w:r>
    </w:p>
    <w:p w14:paraId="0BDD64F8" w14:textId="77777777" w:rsidR="0037401C" w:rsidRPr="0037401C" w:rsidRDefault="0037401C" w:rsidP="0037401C">
      <w:pPr>
        <w:pStyle w:val="whitespace-normal"/>
        <w:numPr>
          <w:ilvl w:val="0"/>
          <w:numId w:val="16"/>
        </w:numPr>
      </w:pPr>
      <w:r w:rsidRPr="0037401C">
        <w:t>Identificación automática de problemas</w:t>
      </w:r>
    </w:p>
    <w:p w14:paraId="47772F19" w14:textId="77777777" w:rsidR="0037401C" w:rsidRPr="0037401C" w:rsidRDefault="0037401C" w:rsidP="0037401C">
      <w:pPr>
        <w:pStyle w:val="whitespace-normal"/>
        <w:numPr>
          <w:ilvl w:val="0"/>
          <w:numId w:val="16"/>
        </w:numPr>
      </w:pPr>
      <w:r w:rsidRPr="0037401C">
        <w:t>Gráficos claros</w:t>
      </w:r>
    </w:p>
    <w:p w14:paraId="4256A3FB" w14:textId="77777777" w:rsidR="0037401C" w:rsidRPr="0037401C" w:rsidRDefault="0037401C" w:rsidP="0037401C">
      <w:pPr>
        <w:pStyle w:val="whitespace-normal"/>
        <w:numPr>
          <w:ilvl w:val="0"/>
          <w:numId w:val="16"/>
        </w:numPr>
      </w:pPr>
      <w:r w:rsidRPr="0037401C">
        <w:t>Reportes sin errores</w:t>
      </w:r>
    </w:p>
    <w:p w14:paraId="10DD9C1E" w14:textId="77777777" w:rsidR="0037401C" w:rsidRPr="0037401C" w:rsidRDefault="0037401C" w:rsidP="0037401C">
      <w:pPr>
        <w:pStyle w:val="whitespace-normal"/>
      </w:pPr>
      <w:r w:rsidRPr="0037401C">
        <w:rPr>
          <w:rStyle w:val="Textoennegrita"/>
        </w:rPr>
        <w:t>Para estudiantes:</w:t>
      </w:r>
    </w:p>
    <w:p w14:paraId="20BAECC3" w14:textId="77777777" w:rsidR="0037401C" w:rsidRPr="0037401C" w:rsidRDefault="0037401C" w:rsidP="0037401C">
      <w:pPr>
        <w:pStyle w:val="whitespace-normal"/>
        <w:numPr>
          <w:ilvl w:val="0"/>
          <w:numId w:val="17"/>
        </w:numPr>
      </w:pPr>
      <w:r w:rsidRPr="0037401C">
        <w:t>Ver su evolución claramente</w:t>
      </w:r>
    </w:p>
    <w:p w14:paraId="3E19C1B7" w14:textId="77777777" w:rsidR="0037401C" w:rsidRPr="0037401C" w:rsidRDefault="0037401C" w:rsidP="0037401C">
      <w:pPr>
        <w:pStyle w:val="whitespace-normal"/>
        <w:numPr>
          <w:ilvl w:val="0"/>
          <w:numId w:val="17"/>
        </w:numPr>
      </w:pPr>
      <w:r w:rsidRPr="0037401C">
        <w:t>Compararse con el grupo</w:t>
      </w:r>
    </w:p>
    <w:p w14:paraId="0BA9E1F3" w14:textId="77777777" w:rsidR="00D73363" w:rsidRDefault="0037401C" w:rsidP="0037401C">
      <w:pPr>
        <w:pStyle w:val="whitespace-normal"/>
        <w:numPr>
          <w:ilvl w:val="0"/>
          <w:numId w:val="17"/>
        </w:numPr>
      </w:pPr>
      <w:r w:rsidRPr="0037401C">
        <w:t>Saber qué necesitan para aprobar</w:t>
      </w:r>
    </w:p>
    <w:p w14:paraId="3704E459" w14:textId="77777777" w:rsidR="00D73363" w:rsidRPr="00D73363" w:rsidRDefault="00D73363" w:rsidP="00D73363">
      <w:pPr>
        <w:pStyle w:val="whitespace-normal"/>
        <w:rPr>
          <w:b/>
          <w:bCs/>
          <w:sz w:val="36"/>
          <w:szCs w:val="36"/>
        </w:rPr>
      </w:pPr>
    </w:p>
    <w:p w14:paraId="24A1C999" w14:textId="77777777" w:rsidR="00D73363" w:rsidRPr="00D73363" w:rsidRDefault="0037401C" w:rsidP="00D73363">
      <w:pPr>
        <w:pStyle w:val="whitespace-normal"/>
        <w:rPr>
          <w:b/>
          <w:bCs/>
          <w:sz w:val="36"/>
          <w:szCs w:val="36"/>
        </w:rPr>
      </w:pPr>
      <w:r w:rsidRPr="00D73363">
        <w:rPr>
          <w:b/>
          <w:bCs/>
          <w:sz w:val="36"/>
          <w:szCs w:val="36"/>
        </w:rPr>
        <w:t>TECNOLOGÍAS A UTILIZAR</w:t>
      </w:r>
    </w:p>
    <w:p w14:paraId="72ACDD2A" w14:textId="42467921" w:rsidR="0037401C" w:rsidRPr="00D73363" w:rsidRDefault="0037401C" w:rsidP="00D73363">
      <w:pPr>
        <w:pStyle w:val="whitespace-normal"/>
        <w:rPr>
          <w:b/>
          <w:bCs/>
          <w:sz w:val="36"/>
          <w:szCs w:val="36"/>
        </w:rPr>
      </w:pPr>
      <w:r w:rsidRPr="00D73363">
        <w:rPr>
          <w:b/>
          <w:bCs/>
          <w:sz w:val="36"/>
          <w:szCs w:val="36"/>
        </w:rPr>
        <w:t>Lenguaje</w:t>
      </w:r>
    </w:p>
    <w:p w14:paraId="59B79308" w14:textId="72907C82" w:rsidR="00D73363" w:rsidRDefault="0037401C" w:rsidP="00D73363">
      <w:pPr>
        <w:pStyle w:val="whitespace-normal"/>
      </w:pPr>
      <w:r w:rsidRPr="0037401C">
        <w:rPr>
          <w:rStyle w:val="Textoennegrita"/>
        </w:rPr>
        <w:t>Python 3.8 o superior</w:t>
      </w:r>
      <w:r w:rsidRPr="0037401C">
        <w:t xml:space="preserve"> - Lenguaje principal del proyecto</w:t>
      </w:r>
    </w:p>
    <w:p w14:paraId="2C0588EE" w14:textId="6B62D61E" w:rsidR="00D73363" w:rsidRDefault="00D73363" w:rsidP="00D73363">
      <w:pPr>
        <w:pStyle w:val="whitespace-normal"/>
      </w:pPr>
    </w:p>
    <w:p w14:paraId="49BD3DED" w14:textId="77777777" w:rsidR="00D73363" w:rsidRDefault="00D73363" w:rsidP="00D73363">
      <w:pPr>
        <w:pStyle w:val="whitespace-normal"/>
      </w:pPr>
    </w:p>
    <w:p w14:paraId="56C6EB69" w14:textId="620E4D47" w:rsidR="0037401C" w:rsidRPr="00D73363" w:rsidRDefault="0037401C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lastRenderedPageBreak/>
        <w:t>Librerías</w:t>
      </w:r>
    </w:p>
    <w:p w14:paraId="67304821" w14:textId="77777777" w:rsidR="00D73363" w:rsidRDefault="0037401C" w:rsidP="00D73363">
      <w:pPr>
        <w:pStyle w:val="whitespace-normal"/>
      </w:pPr>
      <w:r w:rsidRPr="0037401C">
        <w:rPr>
          <w:rStyle w:val="Textoennegrita"/>
        </w:rPr>
        <w:t>Pandas</w:t>
      </w:r>
      <w:r w:rsidRPr="0037401C">
        <w:t xml:space="preserve"> - Para trabajar con tablas de datos y archivos CSV </w:t>
      </w:r>
      <w:proofErr w:type="spellStart"/>
      <w:r w:rsidRPr="0037401C">
        <w:rPr>
          <w:rStyle w:val="Textoennegrita"/>
        </w:rPr>
        <w:t>NumPy</w:t>
      </w:r>
      <w:proofErr w:type="spellEnd"/>
      <w:r w:rsidRPr="0037401C">
        <w:t xml:space="preserve"> - Para cálculos matemáticos y estadísticas </w:t>
      </w:r>
      <w:proofErr w:type="spellStart"/>
      <w:r w:rsidRPr="0037401C">
        <w:rPr>
          <w:rStyle w:val="Textoennegrita"/>
        </w:rPr>
        <w:t>Matplotlib</w:t>
      </w:r>
      <w:proofErr w:type="spellEnd"/>
      <w:r w:rsidRPr="0037401C">
        <w:t xml:space="preserve"> - Para crear y guardar gráficos </w:t>
      </w:r>
      <w:r w:rsidRPr="0037401C">
        <w:rPr>
          <w:rStyle w:val="Textoennegrita"/>
        </w:rPr>
        <w:t>CSV</w:t>
      </w:r>
      <w:r w:rsidRPr="0037401C">
        <w:t xml:space="preserve"> - Para leer y escribir archivos (viene con Python)</w:t>
      </w:r>
      <w:r w:rsidR="00D73363">
        <w:t>}</w:t>
      </w:r>
    </w:p>
    <w:p w14:paraId="07AA9ED7" w14:textId="33DE0345" w:rsidR="0037401C" w:rsidRPr="00D73363" w:rsidRDefault="0037401C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Herramientas</w:t>
      </w:r>
    </w:p>
    <w:p w14:paraId="30C06659" w14:textId="77777777" w:rsidR="00D73363" w:rsidRDefault="0037401C" w:rsidP="00D73363">
      <w:pPr>
        <w:pStyle w:val="whitespace-normal"/>
      </w:pPr>
      <w:r>
        <w:rPr>
          <w:rStyle w:val="Textoennegrita"/>
        </w:rPr>
        <w:t>Git y GitHub</w:t>
      </w:r>
      <w:r>
        <w:t xml:space="preserve"> - Para guardar versiones y trabajar en equipo </w:t>
      </w:r>
      <w:r>
        <w:rPr>
          <w:rStyle w:val="Textoennegrita"/>
        </w:rPr>
        <w:t xml:space="preserve">VS </w:t>
      </w: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PyCharm</w:t>
      </w:r>
      <w:proofErr w:type="spellEnd"/>
      <w:r>
        <w:t xml:space="preserve"> - Editores para escribir código</w:t>
      </w:r>
    </w:p>
    <w:p w14:paraId="4265A30C" w14:textId="77777777" w:rsidR="00D73363" w:rsidRDefault="00D73363" w:rsidP="00D73363">
      <w:pPr>
        <w:pStyle w:val="whitespace-normal"/>
      </w:pPr>
    </w:p>
    <w:p w14:paraId="27539AF2" w14:textId="77777777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DISEÑO DEL SISTEM</w:t>
      </w:r>
      <w:r w:rsidRPr="00D73363">
        <w:rPr>
          <w:b/>
          <w:bCs/>
          <w:sz w:val="32"/>
          <w:szCs w:val="32"/>
        </w:rPr>
        <w:t>A</w:t>
      </w:r>
    </w:p>
    <w:p w14:paraId="2988582C" w14:textId="4351780A" w:rsid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Organización del Proyecto</w:t>
      </w:r>
    </w:p>
    <w:p w14:paraId="425864DF" w14:textId="77777777" w:rsidR="00D73363" w:rsidRDefault="00D73363" w:rsidP="00D73363">
      <w:pPr>
        <w:pStyle w:val="whitespace-normal"/>
      </w:pPr>
      <w:r w:rsidRPr="00D73363">
        <w:rPr>
          <w:b/>
          <w:bCs/>
          <w:sz w:val="32"/>
          <w:szCs w:val="32"/>
        </w:rPr>
        <w:drawing>
          <wp:inline distT="0" distB="0" distL="0" distR="0" wp14:anchorId="2587BFBA" wp14:editId="63D307E1">
            <wp:extent cx="5639289" cy="352074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DEF" w14:textId="54229268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Componentes</w:t>
      </w:r>
    </w:p>
    <w:p w14:paraId="086A1C5C" w14:textId="77777777" w:rsidR="00D73363" w:rsidRPr="00D73363" w:rsidRDefault="00D73363" w:rsidP="00D73363">
      <w:pPr>
        <w:pStyle w:val="whitespace-normal"/>
        <w:numPr>
          <w:ilvl w:val="0"/>
          <w:numId w:val="18"/>
        </w:numPr>
      </w:pPr>
      <w:r w:rsidRPr="00D73363">
        <w:rPr>
          <w:rStyle w:val="Textoennegrita"/>
        </w:rPr>
        <w:t>Cargar Datos</w:t>
      </w:r>
      <w:r w:rsidRPr="00D73363">
        <w:t xml:space="preserve"> - Lee el CSV y verifica que esté correcto</w:t>
      </w:r>
    </w:p>
    <w:p w14:paraId="69CEA36D" w14:textId="77777777" w:rsidR="00D73363" w:rsidRPr="00D73363" w:rsidRDefault="00D73363" w:rsidP="00D73363">
      <w:pPr>
        <w:pStyle w:val="whitespace-normal"/>
        <w:numPr>
          <w:ilvl w:val="0"/>
          <w:numId w:val="18"/>
        </w:numPr>
      </w:pPr>
      <w:r w:rsidRPr="00D73363">
        <w:rPr>
          <w:rStyle w:val="Textoennegrita"/>
        </w:rPr>
        <w:t>Hacer Cálculos</w:t>
      </w:r>
      <w:r w:rsidRPr="00D73363">
        <w:t xml:space="preserve"> - Calcula promedios de diferentes formas</w:t>
      </w:r>
    </w:p>
    <w:p w14:paraId="37607AAB" w14:textId="77777777" w:rsidR="00D73363" w:rsidRPr="00D73363" w:rsidRDefault="00D73363" w:rsidP="00D73363">
      <w:pPr>
        <w:pStyle w:val="whitespace-normal"/>
        <w:numPr>
          <w:ilvl w:val="0"/>
          <w:numId w:val="18"/>
        </w:numPr>
      </w:pPr>
      <w:r w:rsidRPr="00D73363">
        <w:rPr>
          <w:rStyle w:val="Textoennegrita"/>
        </w:rPr>
        <w:t>Analizar</w:t>
      </w:r>
      <w:r w:rsidRPr="00D73363">
        <w:t xml:space="preserve"> - Encuentra problemas y tendencias</w:t>
      </w:r>
    </w:p>
    <w:p w14:paraId="0B4EC572" w14:textId="77777777" w:rsidR="00D73363" w:rsidRPr="00D73363" w:rsidRDefault="00D73363" w:rsidP="00D73363">
      <w:pPr>
        <w:pStyle w:val="whitespace-normal"/>
        <w:numPr>
          <w:ilvl w:val="0"/>
          <w:numId w:val="18"/>
        </w:numPr>
      </w:pPr>
      <w:r w:rsidRPr="00D73363">
        <w:rPr>
          <w:rStyle w:val="Textoennegrita"/>
        </w:rPr>
        <w:t>Crear Gráficos</w:t>
      </w:r>
      <w:r w:rsidRPr="00D73363">
        <w:t xml:space="preserve"> - Hace imágenes PNG</w:t>
      </w:r>
    </w:p>
    <w:p w14:paraId="17B8820E" w14:textId="77777777" w:rsidR="00D73363" w:rsidRDefault="00D73363" w:rsidP="00D73363">
      <w:pPr>
        <w:pStyle w:val="whitespace-normal"/>
        <w:numPr>
          <w:ilvl w:val="0"/>
          <w:numId w:val="18"/>
        </w:numPr>
      </w:pPr>
      <w:r w:rsidRPr="00D73363">
        <w:rPr>
          <w:rStyle w:val="Textoennegrita"/>
        </w:rPr>
        <w:t>Hacer Reportes</w:t>
      </w:r>
      <w:r w:rsidRPr="00D73363">
        <w:t xml:space="preserve"> - Crea archivos CSV organizados</w:t>
      </w:r>
    </w:p>
    <w:p w14:paraId="63E35288" w14:textId="73AB8FCC" w:rsidR="00D73363" w:rsidRPr="00D73363" w:rsidRDefault="00D73363" w:rsidP="00D73363">
      <w:pPr>
        <w:pStyle w:val="whitespace-normal"/>
        <w:ind w:left="720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lastRenderedPageBreak/>
        <w:t>Funcionamiento</w:t>
      </w:r>
    </w:p>
    <w:p w14:paraId="22E225C4" w14:textId="77777777" w:rsidR="00D73363" w:rsidRPr="00D73363" w:rsidRDefault="00D73363" w:rsidP="00D73363">
      <w:pPr>
        <w:pStyle w:val="whitespace-normal"/>
        <w:numPr>
          <w:ilvl w:val="0"/>
          <w:numId w:val="19"/>
        </w:numPr>
      </w:pPr>
      <w:r w:rsidRPr="00D73363">
        <w:t>Se ejecuta el script necesario</w:t>
      </w:r>
    </w:p>
    <w:p w14:paraId="58CF9B6E" w14:textId="77777777" w:rsidR="00D73363" w:rsidRPr="00D73363" w:rsidRDefault="00D73363" w:rsidP="00D73363">
      <w:pPr>
        <w:pStyle w:val="whitespace-normal"/>
        <w:numPr>
          <w:ilvl w:val="0"/>
          <w:numId w:val="19"/>
        </w:numPr>
      </w:pPr>
      <w:r w:rsidRPr="00D73363">
        <w:t>Lee el archivo CSV</w:t>
      </w:r>
    </w:p>
    <w:p w14:paraId="2F8AB2E3" w14:textId="77777777" w:rsidR="00D73363" w:rsidRPr="00D73363" w:rsidRDefault="00D73363" w:rsidP="00D73363">
      <w:pPr>
        <w:pStyle w:val="whitespace-normal"/>
        <w:numPr>
          <w:ilvl w:val="0"/>
          <w:numId w:val="19"/>
        </w:numPr>
      </w:pPr>
      <w:r w:rsidRPr="00D73363">
        <w:t>Hace los cálculos</w:t>
      </w:r>
    </w:p>
    <w:p w14:paraId="76FD85D4" w14:textId="77777777" w:rsidR="00D73363" w:rsidRPr="00D73363" w:rsidRDefault="00D73363" w:rsidP="00D73363">
      <w:pPr>
        <w:pStyle w:val="whitespace-normal"/>
        <w:numPr>
          <w:ilvl w:val="0"/>
          <w:numId w:val="19"/>
        </w:numPr>
      </w:pPr>
      <w:r w:rsidRPr="00D73363">
        <w:t>Crea gráficos si es necesario</w:t>
      </w:r>
    </w:p>
    <w:p w14:paraId="77040E46" w14:textId="77777777" w:rsidR="00D73363" w:rsidRPr="00D73363" w:rsidRDefault="00D73363" w:rsidP="00D73363">
      <w:pPr>
        <w:pStyle w:val="whitespace-normal"/>
        <w:numPr>
          <w:ilvl w:val="0"/>
          <w:numId w:val="19"/>
        </w:numPr>
      </w:pPr>
      <w:r w:rsidRPr="00D73363">
        <w:t>Guarda resultados</w:t>
      </w:r>
    </w:p>
    <w:p w14:paraId="7FB91182" w14:textId="77777777" w:rsidR="00D73363" w:rsidRDefault="00D73363" w:rsidP="00D73363">
      <w:pPr>
        <w:pStyle w:val="whitespace-normal"/>
        <w:numPr>
          <w:ilvl w:val="0"/>
          <w:numId w:val="19"/>
        </w:numPr>
      </w:pPr>
      <w:r w:rsidRPr="00D73363">
        <w:t>Muestra resumen en pantalla</w:t>
      </w:r>
      <w:r>
        <w:br/>
      </w:r>
      <w:r>
        <w:br/>
      </w:r>
    </w:p>
    <w:p w14:paraId="6588AE4F" w14:textId="77777777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HISTORIAS DE USUARIO</w:t>
      </w:r>
    </w:p>
    <w:p w14:paraId="2B9F5F0E" w14:textId="7DF9719E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HU01 - PROMEDIO DEL CURSO POR PERIODO Y PROMEDIO ANUAL</w:t>
      </w:r>
    </w:p>
    <w:p w14:paraId="57B0B930" w14:textId="77777777" w:rsidR="00D73363" w:rsidRDefault="00D73363" w:rsidP="00D73363">
      <w:pPr>
        <w:pStyle w:val="whitespace-normal"/>
      </w:pPr>
      <w:r>
        <w:t>Como profesor, quiero ver el promedio del curso por cada periodo y también el promedio anual, para saber cómo va el grupo en general.</w:t>
      </w:r>
    </w:p>
    <w:p w14:paraId="458E277F" w14:textId="77777777" w:rsidR="00D73363" w:rsidRDefault="00D73363" w:rsidP="00D73363">
      <w:pPr>
        <w:pStyle w:val="whitespace-normal"/>
      </w:pPr>
      <w:r>
        <w:t>Criterio de aceptación: El programa debe mostrar en consola los promedios de los tres periodos y el promedio general del curso con dos decimales, además de generar un gráfico de barras con los resultados.</w:t>
      </w:r>
      <w:r>
        <w:br/>
      </w:r>
    </w:p>
    <w:p w14:paraId="6B59F133" w14:textId="31BD485F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HU02 - EVOLUCIÓN INDIVIDUAL DEL ESTUDIANTE</w:t>
      </w:r>
    </w:p>
    <w:p w14:paraId="7487315A" w14:textId="77777777" w:rsidR="00D73363" w:rsidRDefault="00D73363" w:rsidP="00D73363">
      <w:pPr>
        <w:pStyle w:val="whitespace-normal"/>
      </w:pPr>
      <w:r>
        <w:t>Como estudiante, quiero ver cómo he cambiado en mis notas a lo largo de los tres periodos, para saber si he mejorado o bajado.</w:t>
      </w:r>
    </w:p>
    <w:p w14:paraId="775DE82E" w14:textId="77777777" w:rsidR="00D73363" w:rsidRDefault="00D73363" w:rsidP="00D73363">
      <w:pPr>
        <w:pStyle w:val="whitespace-normal"/>
      </w:pPr>
      <w:r>
        <w:t>Criterio de aceptación: El programa debe pedirme mi nombre o ID, mostrar mis notas de cada periodo con su promedio, y un gráfico de línea con mi evolución.</w:t>
      </w:r>
    </w:p>
    <w:p w14:paraId="085C34BE" w14:textId="77777777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</w:p>
    <w:p w14:paraId="32FE8930" w14:textId="68A1202C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t>HU03 - ESTUDIANTES EN RIESGO Y LO QUE NECESITAN</w:t>
      </w:r>
    </w:p>
    <w:p w14:paraId="69E1B3F4" w14:textId="77777777" w:rsidR="00D73363" w:rsidRDefault="00D73363" w:rsidP="00D73363">
      <w:pPr>
        <w:pStyle w:val="whitespace-normal"/>
      </w:pPr>
      <w:r>
        <w:t>Como profesor, quiero ver qué estudiantes están en riesgo de perder el curso y calcular qué nota promedio necesitarían en el último periodo para alcanzar la nota mínima de aprobación.</w:t>
      </w:r>
    </w:p>
    <w:p w14:paraId="4E8C8B0B" w14:textId="77777777" w:rsidR="00D73363" w:rsidRDefault="00D73363" w:rsidP="00D73363">
      <w:pPr>
        <w:pStyle w:val="whitespace-normal"/>
      </w:pPr>
      <w:r>
        <w:t>Criterio de aceptación: El sistema debe mostrar una lista de los estudiantes con promedio menor a 3.0, su promedio actual y la nota que necesitan para pasar.</w:t>
      </w:r>
    </w:p>
    <w:p w14:paraId="3C4E51E1" w14:textId="77777777" w:rsidR="00D73363" w:rsidRDefault="00D73363" w:rsidP="00D73363">
      <w:pPr>
        <w:pStyle w:val="whitespace-normal"/>
      </w:pPr>
    </w:p>
    <w:p w14:paraId="7DA6F34C" w14:textId="00BF0C7A" w:rsidR="00D73363" w:rsidRPr="00D73363" w:rsidRDefault="00D73363" w:rsidP="00D73363">
      <w:pPr>
        <w:pStyle w:val="whitespace-normal"/>
        <w:rPr>
          <w:b/>
          <w:bCs/>
          <w:sz w:val="32"/>
          <w:szCs w:val="32"/>
        </w:rPr>
      </w:pPr>
      <w:r w:rsidRPr="00D73363">
        <w:rPr>
          <w:b/>
          <w:bCs/>
          <w:sz w:val="32"/>
          <w:szCs w:val="32"/>
        </w:rPr>
        <w:lastRenderedPageBreak/>
        <w:t>HU04 - MEJOR ESTUDIANTE DEL CURSO</w:t>
      </w:r>
    </w:p>
    <w:p w14:paraId="08D0B1EF" w14:textId="77777777" w:rsidR="00D73363" w:rsidRDefault="00D73363" w:rsidP="00D73363">
      <w:pPr>
        <w:pStyle w:val="whitespace-normal"/>
      </w:pPr>
      <w:r>
        <w:t>Como profesor, quiero saber quién ha sido el mejor estudiante del curso hasta ahora, según el promedio general de los tres periodos.</w:t>
      </w:r>
    </w:p>
    <w:p w14:paraId="0CFE2DE2" w14:textId="77777777" w:rsidR="00D73363" w:rsidRDefault="00D73363" w:rsidP="00D73363">
      <w:pPr>
        <w:pStyle w:val="whitespace-normal"/>
      </w:pPr>
      <w:r>
        <w:t>Criterio de aceptación: El programa debe mostrar el nombre del mejor estudiante y su promedio, o varios si hay empate.</w:t>
      </w:r>
    </w:p>
    <w:p w14:paraId="5097D5DF" w14:textId="77777777" w:rsidR="00D73363" w:rsidRDefault="00D73363" w:rsidP="00D73363">
      <w:pPr>
        <w:pStyle w:val="whitespace-normal"/>
      </w:pPr>
    </w:p>
    <w:p w14:paraId="0D06D960" w14:textId="0E32DEBE" w:rsidR="00D73363" w:rsidRPr="00823C43" w:rsidRDefault="00D73363" w:rsidP="00D7336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HU05 - PROMEDIO POR ASIGNATURA</w:t>
      </w:r>
    </w:p>
    <w:p w14:paraId="5ACDEB0D" w14:textId="77777777" w:rsidR="00D73363" w:rsidRDefault="00D73363" w:rsidP="00D73363">
      <w:pPr>
        <w:pStyle w:val="whitespace-normal"/>
      </w:pPr>
      <w:r>
        <w:t>Como profesor, quiero ver los promedios por asignatura, para saber en qué materia los estudiantes están teniendo más dificultad.</w:t>
      </w:r>
    </w:p>
    <w:p w14:paraId="4F5D062F" w14:textId="77777777" w:rsidR="00823C43" w:rsidRDefault="00D73363" w:rsidP="00823C43">
      <w:pPr>
        <w:pStyle w:val="whitespace-normal"/>
      </w:pPr>
      <w:r>
        <w:t>Criterio de aceptación: Si el archivo tiene la columna asignatura, debe mostrar un gráfico con el promedio de cada materia. Si no, mostrar solo el promedio general del curso.</w:t>
      </w:r>
    </w:p>
    <w:p w14:paraId="5C8B6EBF" w14:textId="77777777" w:rsidR="00823C43" w:rsidRDefault="00823C43" w:rsidP="00823C43">
      <w:pPr>
        <w:pStyle w:val="whitespace-normal"/>
      </w:pPr>
    </w:p>
    <w:p w14:paraId="14E804B9" w14:textId="3EC311B7" w:rsidR="00D73363" w:rsidRPr="00823C43" w:rsidRDefault="00D7336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HU06 - CAMBIOS BRUSCOS EN EL RENDIMIENTO</w:t>
      </w:r>
    </w:p>
    <w:p w14:paraId="2409F238" w14:textId="77777777" w:rsidR="00D73363" w:rsidRDefault="00D73363" w:rsidP="00D73363">
      <w:pPr>
        <w:pStyle w:val="whitespace-normal"/>
      </w:pPr>
      <w:r>
        <w:t>Como profesor, quiero ver si algún estudiante ha tenido una subida o bajada fuerte entre periodos, para revisar si algo pasó o si hay error en las notas.</w:t>
      </w:r>
    </w:p>
    <w:p w14:paraId="2C9E0CFC" w14:textId="3C4D81AA" w:rsidR="00823C43" w:rsidRDefault="00D73363" w:rsidP="00D73363">
      <w:pPr>
        <w:pStyle w:val="whitespace-normal"/>
      </w:pPr>
      <w:r>
        <w:t>Criterio de aceptación: El sistema debe mostrar a los estudiantes que tuvieron una diferencia mayor a 1.0 entre dos periodos consecutivos.</w:t>
      </w:r>
    </w:p>
    <w:p w14:paraId="2246E80D" w14:textId="77777777" w:rsidR="00823C43" w:rsidRDefault="00823C43" w:rsidP="00823C43"/>
    <w:p w14:paraId="258D57DB" w14:textId="0CA147A9" w:rsidR="00823C43" w:rsidRPr="00823C43" w:rsidRDefault="00823C43" w:rsidP="00823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3C43">
        <w:rPr>
          <w:rFonts w:ascii="Times New Roman" w:hAnsi="Times New Roman" w:cs="Times New Roman"/>
          <w:b/>
          <w:bCs/>
          <w:sz w:val="32"/>
          <w:szCs w:val="32"/>
        </w:rPr>
        <w:t>HU07 - DISTRIBUCIÓN GENERAL DE NOTAS</w:t>
      </w:r>
    </w:p>
    <w:p w14:paraId="3A703C35" w14:textId="77777777" w:rsidR="00823C43" w:rsidRDefault="00823C43" w:rsidP="00823C43">
      <w:pPr>
        <w:pStyle w:val="whitespace-normal"/>
      </w:pPr>
      <w:r>
        <w:t>Como estudiante, quiero ver un gráfico con la distribución de notas del curso, para saber si la mayoría va bien o si las notas están bajas.</w:t>
      </w:r>
    </w:p>
    <w:p w14:paraId="4B091A6B" w14:textId="77777777" w:rsidR="00823C43" w:rsidRDefault="00823C43" w:rsidP="00823C43">
      <w:pPr>
        <w:pStyle w:val="whitespace-normal"/>
      </w:pPr>
      <w:r>
        <w:t>Criterio de aceptación: El programa debe mostrar un histograma con todas las notas finales de los periodos, marcando la media y la mediana.</w:t>
      </w:r>
    </w:p>
    <w:p w14:paraId="49AB97B5" w14:textId="77777777" w:rsidR="00823C43" w:rsidRDefault="00823C43" w:rsidP="00823C43">
      <w:pPr>
        <w:pStyle w:val="whitespace-normal"/>
      </w:pPr>
    </w:p>
    <w:p w14:paraId="16ED7BBB" w14:textId="77777777" w:rsidR="00823C43" w:rsidRDefault="00823C43" w:rsidP="00823C43">
      <w:pPr>
        <w:pStyle w:val="whitespace-normal"/>
      </w:pPr>
    </w:p>
    <w:p w14:paraId="1DC1F465" w14:textId="77777777" w:rsidR="00823C43" w:rsidRDefault="00823C43" w:rsidP="00823C43">
      <w:pPr>
        <w:pStyle w:val="whitespace-normal"/>
      </w:pPr>
    </w:p>
    <w:p w14:paraId="3503BFE2" w14:textId="77777777" w:rsidR="00823C43" w:rsidRDefault="00823C43" w:rsidP="00823C43">
      <w:pPr>
        <w:pStyle w:val="whitespace-normal"/>
      </w:pPr>
    </w:p>
    <w:p w14:paraId="0BED2EA5" w14:textId="34C9991D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lastRenderedPageBreak/>
        <w:t>HU08 - REPORTE GENERAL DEL CURSO</w:t>
      </w:r>
    </w:p>
    <w:p w14:paraId="252337CD" w14:textId="77777777" w:rsidR="00823C43" w:rsidRDefault="00823C43" w:rsidP="00823C43">
      <w:pPr>
        <w:pStyle w:val="whitespace-normal"/>
      </w:pPr>
      <w:r>
        <w:t>Como profesor, quiero tener un reporte general del curso con los principales indicadores, para tener una visión completa del curso.</w:t>
      </w:r>
    </w:p>
    <w:p w14:paraId="5FC9CA4C" w14:textId="77777777" w:rsidR="00823C43" w:rsidRDefault="00823C43" w:rsidP="00823C43">
      <w:pPr>
        <w:pStyle w:val="whitespace-normal"/>
      </w:pPr>
      <w:r>
        <w:t xml:space="preserve">Criterio de aceptación: El sistema debe mostrar </w:t>
      </w:r>
      <w:r w:rsidRPr="00823C43">
        <w:t>un</w:t>
      </w:r>
      <w:r>
        <w:t xml:space="preserve"> resumen por pantalla y generar un archivo CSV con la información de todos los estudiantes.</w:t>
      </w:r>
    </w:p>
    <w:p w14:paraId="7271C61A" w14:textId="77777777" w:rsidR="00823C43" w:rsidRDefault="00823C43" w:rsidP="00823C43">
      <w:pPr>
        <w:pStyle w:val="whitespace-normal"/>
      </w:pPr>
    </w:p>
    <w:p w14:paraId="6C25EDF9" w14:textId="77777777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ALCANCE DEL PROYECTO</w:t>
      </w:r>
    </w:p>
    <w:p w14:paraId="4DB1F2A8" w14:textId="034E4126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Funcionalidades Incluidas</w:t>
      </w:r>
    </w:p>
    <w:p w14:paraId="3EB6FC7C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Calcular promedios de diferentes formas</w:t>
      </w:r>
    </w:p>
    <w:p w14:paraId="0D00F8A4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Encontrar estudiantes en riesgo</w:t>
      </w:r>
    </w:p>
    <w:p w14:paraId="794F6C03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Identificar al mejor estudiante</w:t>
      </w:r>
    </w:p>
    <w:p w14:paraId="76EFB762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Detectar cambios grandes en notas</w:t>
      </w:r>
    </w:p>
    <w:p w14:paraId="655B1406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Crear gráficos (barras, líneas, histogramas)</w:t>
      </w:r>
    </w:p>
    <w:p w14:paraId="0066F1A7" w14:textId="77777777" w:rsidR="00823C43" w:rsidRDefault="00823C43" w:rsidP="00823C43">
      <w:pPr>
        <w:pStyle w:val="whitespace-normal"/>
        <w:numPr>
          <w:ilvl w:val="0"/>
          <w:numId w:val="20"/>
        </w:numPr>
      </w:pPr>
      <w:r>
        <w:t>Generar reportes en CSV</w:t>
      </w:r>
    </w:p>
    <w:p w14:paraId="3B1A5FBA" w14:textId="0851542F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Limitaciones</w:t>
      </w:r>
    </w:p>
    <w:p w14:paraId="7DD72E05" w14:textId="77777777" w:rsidR="00823C43" w:rsidRPr="00823C43" w:rsidRDefault="00823C43" w:rsidP="00823C43">
      <w:pPr>
        <w:pStyle w:val="whitespace-normal"/>
        <w:numPr>
          <w:ilvl w:val="0"/>
          <w:numId w:val="21"/>
        </w:numPr>
      </w:pPr>
      <w:r w:rsidRPr="00823C43">
        <w:t>Solo funciona desde línea de comandos</w:t>
      </w:r>
    </w:p>
    <w:p w14:paraId="430D72A6" w14:textId="77777777" w:rsidR="00823C43" w:rsidRPr="00823C43" w:rsidRDefault="00823C43" w:rsidP="00823C43">
      <w:pPr>
        <w:pStyle w:val="whitespace-normal"/>
        <w:numPr>
          <w:ilvl w:val="0"/>
          <w:numId w:val="21"/>
        </w:numPr>
      </w:pPr>
      <w:r w:rsidRPr="00823C43">
        <w:t>No tiene ventanas con botones</w:t>
      </w:r>
    </w:p>
    <w:p w14:paraId="75F41574" w14:textId="77777777" w:rsidR="00823C43" w:rsidRPr="00823C43" w:rsidRDefault="00823C43" w:rsidP="00823C43">
      <w:pPr>
        <w:pStyle w:val="whitespace-normal"/>
        <w:numPr>
          <w:ilvl w:val="0"/>
          <w:numId w:val="21"/>
        </w:numPr>
      </w:pPr>
      <w:r w:rsidRPr="00823C43">
        <w:t>No usa base de datos</w:t>
      </w:r>
    </w:p>
    <w:p w14:paraId="2FE80A76" w14:textId="77777777" w:rsidR="00823C43" w:rsidRPr="00823C43" w:rsidRDefault="00823C43" w:rsidP="00823C43">
      <w:pPr>
        <w:pStyle w:val="whitespace-normal"/>
        <w:numPr>
          <w:ilvl w:val="0"/>
          <w:numId w:val="21"/>
        </w:numPr>
      </w:pPr>
      <w:r w:rsidRPr="00823C43">
        <w:t>El archivo CSV debe tener formato específico</w:t>
      </w:r>
    </w:p>
    <w:p w14:paraId="2075C733" w14:textId="77180DF4" w:rsidR="00823C43" w:rsidRDefault="00823C43" w:rsidP="00823C43">
      <w:pPr>
        <w:pStyle w:val="whitespace-normal"/>
        <w:numPr>
          <w:ilvl w:val="0"/>
          <w:numId w:val="21"/>
        </w:numPr>
      </w:pPr>
      <w:r w:rsidRPr="00823C43">
        <w:t>Analiza un curso a la vez</w:t>
      </w:r>
    </w:p>
    <w:p w14:paraId="70DC2EA4" w14:textId="77777777" w:rsidR="00823C43" w:rsidRDefault="00823C43" w:rsidP="00823C43">
      <w:pPr>
        <w:pStyle w:val="whitespace-normal"/>
        <w:ind w:left="720"/>
      </w:pPr>
    </w:p>
    <w:p w14:paraId="60463052" w14:textId="6167B7FB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Cronograma</w:t>
      </w:r>
    </w:p>
    <w:p w14:paraId="6DE25728" w14:textId="77777777" w:rsidR="00823C43" w:rsidRDefault="00823C43" w:rsidP="00823C43">
      <w:pPr>
        <w:pStyle w:val="whitespace-normal"/>
      </w:pPr>
      <w:r>
        <w:rPr>
          <w:rStyle w:val="Textoennegrita"/>
        </w:rPr>
        <w:t>Semana 1:</w:t>
      </w:r>
      <w:r>
        <w:t xml:space="preserve"> Planificación y diseño </w:t>
      </w:r>
      <w:r>
        <w:rPr>
          <w:rStyle w:val="Textoennegrita"/>
        </w:rPr>
        <w:t>Semanas 2-3:</w:t>
      </w:r>
      <w:r>
        <w:t xml:space="preserve"> Programación de las 8 historias </w:t>
      </w:r>
      <w:r>
        <w:rPr>
          <w:rStyle w:val="Textoennegrita"/>
        </w:rPr>
        <w:t>Semana 4:</w:t>
      </w:r>
      <w:r>
        <w:t xml:space="preserve"> Documentación e informe</w:t>
      </w:r>
    </w:p>
    <w:p w14:paraId="0BA09F76" w14:textId="77777777" w:rsidR="00823C43" w:rsidRDefault="00823C43" w:rsidP="00823C43">
      <w:pPr>
        <w:pStyle w:val="whitespace-normal"/>
      </w:pPr>
    </w:p>
    <w:p w14:paraId="51F572B2" w14:textId="77777777" w:rsidR="00823C43" w:rsidRDefault="00823C43" w:rsidP="00823C43">
      <w:pPr>
        <w:pStyle w:val="whitespace-normal"/>
      </w:pPr>
    </w:p>
    <w:p w14:paraId="75DE1866" w14:textId="77777777" w:rsidR="00823C43" w:rsidRDefault="00823C43" w:rsidP="00823C43">
      <w:pPr>
        <w:pStyle w:val="whitespace-normal"/>
      </w:pPr>
    </w:p>
    <w:p w14:paraId="120FB584" w14:textId="77777777" w:rsidR="00823C43" w:rsidRDefault="00823C43" w:rsidP="00823C43">
      <w:pPr>
        <w:pStyle w:val="whitespace-normal"/>
      </w:pPr>
    </w:p>
    <w:p w14:paraId="1DA0116A" w14:textId="77777777" w:rsidR="00823C43" w:rsidRDefault="00823C43" w:rsidP="00823C43">
      <w:pPr>
        <w:pStyle w:val="whitespace-normal"/>
      </w:pPr>
    </w:p>
    <w:p w14:paraId="717E592F" w14:textId="7FB353BA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lastRenderedPageBreak/>
        <w:t>CONCLUSIONES</w:t>
      </w:r>
    </w:p>
    <w:p w14:paraId="1A946489" w14:textId="77777777" w:rsidR="00823C43" w:rsidRDefault="00823C43" w:rsidP="00823C43">
      <w:pPr>
        <w:pStyle w:val="whitespace-normal"/>
      </w:pPr>
      <w:r w:rsidRPr="00823C43">
        <w:t>El proyecto nos permitió aplicar lo aprendido de Python para analizar datos de notas. Completamos todas las historias de usuario y creamos un programa funcional y útil.</w:t>
      </w:r>
    </w:p>
    <w:p w14:paraId="32D6B8FA" w14:textId="38D33B3D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Logros</w:t>
      </w:r>
    </w:p>
    <w:p w14:paraId="72831972" w14:textId="77777777" w:rsidR="00823C43" w:rsidRPr="00823C43" w:rsidRDefault="00823C43" w:rsidP="00823C43">
      <w:pPr>
        <w:pStyle w:val="whitespace-normal"/>
        <w:numPr>
          <w:ilvl w:val="0"/>
          <w:numId w:val="22"/>
        </w:numPr>
      </w:pPr>
      <w:r w:rsidRPr="00823C43">
        <w:t>Programa funcional para análisis de notas</w:t>
      </w:r>
    </w:p>
    <w:p w14:paraId="2A742752" w14:textId="77777777" w:rsidR="00823C43" w:rsidRPr="00823C43" w:rsidRDefault="00823C43" w:rsidP="00823C43">
      <w:pPr>
        <w:pStyle w:val="whitespace-normal"/>
        <w:numPr>
          <w:ilvl w:val="0"/>
          <w:numId w:val="22"/>
        </w:numPr>
      </w:pPr>
      <w:r w:rsidRPr="00823C43">
        <w:t>8 historias de usuario completadas</w:t>
      </w:r>
    </w:p>
    <w:p w14:paraId="451546D6" w14:textId="77777777" w:rsidR="00823C43" w:rsidRPr="00823C43" w:rsidRDefault="00823C43" w:rsidP="00823C43">
      <w:pPr>
        <w:pStyle w:val="whitespace-normal"/>
        <w:numPr>
          <w:ilvl w:val="0"/>
          <w:numId w:val="22"/>
        </w:numPr>
      </w:pPr>
      <w:r w:rsidRPr="00823C43">
        <w:t>Gráficos claros y comprensibles</w:t>
      </w:r>
    </w:p>
    <w:p w14:paraId="5C4B559C" w14:textId="77777777" w:rsidR="00823C43" w:rsidRPr="00823C43" w:rsidRDefault="00823C43" w:rsidP="00823C43">
      <w:pPr>
        <w:pStyle w:val="whitespace-normal"/>
        <w:numPr>
          <w:ilvl w:val="0"/>
          <w:numId w:val="22"/>
        </w:numPr>
      </w:pPr>
      <w:r w:rsidRPr="00823C43">
        <w:t>Reportes automáticos</w:t>
      </w:r>
    </w:p>
    <w:p w14:paraId="512021A7" w14:textId="77777777" w:rsidR="00823C43" w:rsidRPr="00823C43" w:rsidRDefault="00823C43" w:rsidP="00823C43">
      <w:pPr>
        <w:pStyle w:val="whitespace-normal"/>
        <w:numPr>
          <w:ilvl w:val="0"/>
          <w:numId w:val="22"/>
        </w:numPr>
      </w:pPr>
      <w:r w:rsidRPr="00823C43">
        <w:t>Documentación completa</w:t>
      </w:r>
    </w:p>
    <w:p w14:paraId="33A0AF7C" w14:textId="77777777" w:rsidR="00823C43" w:rsidRDefault="00823C43" w:rsidP="00823C43">
      <w:pPr>
        <w:pStyle w:val="whitespace-normal"/>
        <w:numPr>
          <w:ilvl w:val="0"/>
          <w:numId w:val="22"/>
        </w:numPr>
      </w:pPr>
      <w:r w:rsidRPr="00823C43">
        <w:t>Código en GitHub</w:t>
      </w:r>
    </w:p>
    <w:p w14:paraId="24A4C8C4" w14:textId="76C661BE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Aprendizajes</w:t>
      </w:r>
    </w:p>
    <w:p w14:paraId="60B6CDC9" w14:textId="77777777" w:rsidR="00823C43" w:rsidRPr="00823C43" w:rsidRDefault="00823C43" w:rsidP="00823C43">
      <w:pPr>
        <w:pStyle w:val="whitespace-normal"/>
        <w:numPr>
          <w:ilvl w:val="0"/>
          <w:numId w:val="23"/>
        </w:numPr>
      </w:pPr>
      <w:r w:rsidRPr="00823C43">
        <w:t>Trabajar con Pandas para datos</w:t>
      </w:r>
    </w:p>
    <w:p w14:paraId="600175E7" w14:textId="77777777" w:rsidR="00823C43" w:rsidRPr="00823C43" w:rsidRDefault="00823C43" w:rsidP="00823C43">
      <w:pPr>
        <w:pStyle w:val="whitespace-normal"/>
        <w:numPr>
          <w:ilvl w:val="0"/>
          <w:numId w:val="23"/>
        </w:numPr>
      </w:pPr>
      <w:r w:rsidRPr="00823C43">
        <w:t xml:space="preserve">Hacer cálculos con </w:t>
      </w:r>
      <w:proofErr w:type="spellStart"/>
      <w:r w:rsidRPr="00823C43">
        <w:t>NumPy</w:t>
      </w:r>
      <w:proofErr w:type="spellEnd"/>
    </w:p>
    <w:p w14:paraId="33150F9C" w14:textId="77777777" w:rsidR="00823C43" w:rsidRPr="00823C43" w:rsidRDefault="00823C43" w:rsidP="00823C43">
      <w:pPr>
        <w:pStyle w:val="whitespace-normal"/>
        <w:numPr>
          <w:ilvl w:val="0"/>
          <w:numId w:val="23"/>
        </w:numPr>
      </w:pPr>
      <w:r w:rsidRPr="00823C43">
        <w:t xml:space="preserve">Crear gráficos con </w:t>
      </w:r>
      <w:proofErr w:type="spellStart"/>
      <w:r w:rsidRPr="00823C43">
        <w:t>Matplotlib</w:t>
      </w:r>
      <w:proofErr w:type="spellEnd"/>
    </w:p>
    <w:p w14:paraId="4A04B4B4" w14:textId="77777777" w:rsidR="00823C43" w:rsidRPr="00823C43" w:rsidRDefault="00823C43" w:rsidP="00823C43">
      <w:pPr>
        <w:pStyle w:val="whitespace-normal"/>
        <w:numPr>
          <w:ilvl w:val="0"/>
          <w:numId w:val="23"/>
        </w:numPr>
      </w:pPr>
      <w:r w:rsidRPr="00823C43">
        <w:t>Organizar proyectos de Python</w:t>
      </w:r>
    </w:p>
    <w:p w14:paraId="450C7D43" w14:textId="77777777" w:rsidR="00823C43" w:rsidRDefault="00823C43" w:rsidP="00823C43">
      <w:pPr>
        <w:pStyle w:val="whitespace-normal"/>
        <w:numPr>
          <w:ilvl w:val="0"/>
          <w:numId w:val="23"/>
        </w:numPr>
      </w:pPr>
      <w:r w:rsidRPr="00823C43">
        <w:t>Usar Git para versiones del código</w:t>
      </w:r>
    </w:p>
    <w:p w14:paraId="45BF353C" w14:textId="0B2E56A0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Recomendaciones Futuras</w:t>
      </w:r>
    </w:p>
    <w:p w14:paraId="536A0AA0" w14:textId="77777777" w:rsidR="00823C43" w:rsidRPr="00823C43" w:rsidRDefault="00823C43" w:rsidP="00823C43">
      <w:pPr>
        <w:pStyle w:val="whitespace-normal"/>
        <w:numPr>
          <w:ilvl w:val="0"/>
          <w:numId w:val="24"/>
        </w:numPr>
      </w:pPr>
      <w:r w:rsidRPr="00823C43">
        <w:t>Agregar interfaz gráfica con ventanas</w:t>
      </w:r>
    </w:p>
    <w:p w14:paraId="26266F13" w14:textId="77777777" w:rsidR="00823C43" w:rsidRPr="00823C43" w:rsidRDefault="00823C43" w:rsidP="00823C43">
      <w:pPr>
        <w:pStyle w:val="whitespace-normal"/>
        <w:numPr>
          <w:ilvl w:val="0"/>
          <w:numId w:val="24"/>
        </w:numPr>
      </w:pPr>
      <w:r w:rsidRPr="00823C43">
        <w:t>Usar base de datos</w:t>
      </w:r>
    </w:p>
    <w:p w14:paraId="2B7FE24D" w14:textId="77777777" w:rsidR="00823C43" w:rsidRPr="00823C43" w:rsidRDefault="00823C43" w:rsidP="00823C43">
      <w:pPr>
        <w:pStyle w:val="whitespace-normal"/>
        <w:numPr>
          <w:ilvl w:val="0"/>
          <w:numId w:val="24"/>
        </w:numPr>
      </w:pPr>
      <w:r w:rsidRPr="00823C43">
        <w:t>Poder analizar varios cursos</w:t>
      </w:r>
    </w:p>
    <w:p w14:paraId="641978DD" w14:textId="77777777" w:rsidR="00823C43" w:rsidRPr="00823C43" w:rsidRDefault="00823C43" w:rsidP="00823C43">
      <w:pPr>
        <w:pStyle w:val="whitespace-normal"/>
        <w:numPr>
          <w:ilvl w:val="0"/>
          <w:numId w:val="24"/>
        </w:numPr>
      </w:pPr>
      <w:r w:rsidRPr="00823C43">
        <w:t>Crear reportes en PDF</w:t>
      </w:r>
    </w:p>
    <w:p w14:paraId="7B549E98" w14:textId="77777777" w:rsidR="00823C43" w:rsidRDefault="00823C43" w:rsidP="00823C43">
      <w:pPr>
        <w:pStyle w:val="whitespace-normal"/>
        <w:numPr>
          <w:ilvl w:val="0"/>
          <w:numId w:val="24"/>
        </w:numPr>
      </w:pPr>
      <w:r w:rsidRPr="00823C43">
        <w:t>Enviar notificaciones automáticas</w:t>
      </w:r>
    </w:p>
    <w:p w14:paraId="21D625D8" w14:textId="77777777" w:rsidR="00823C43" w:rsidRDefault="00823C43" w:rsidP="00823C43">
      <w:pPr>
        <w:pStyle w:val="whitespace-normal"/>
      </w:pPr>
    </w:p>
    <w:p w14:paraId="4DBA8348" w14:textId="397A3F2B" w:rsidR="00823C43" w:rsidRPr="00823C43" w:rsidRDefault="00823C43" w:rsidP="00823C43">
      <w:pPr>
        <w:pStyle w:val="whitespace-normal"/>
        <w:rPr>
          <w:b/>
          <w:bCs/>
          <w:sz w:val="32"/>
          <w:szCs w:val="32"/>
        </w:rPr>
      </w:pPr>
      <w:r w:rsidRPr="00823C43">
        <w:rPr>
          <w:b/>
          <w:bCs/>
          <w:sz w:val="32"/>
          <w:szCs w:val="32"/>
        </w:rPr>
        <w:t>CONCLUSIÓN PERSONAL DEL EQUIPO</w:t>
      </w:r>
    </w:p>
    <w:p w14:paraId="074B2F29" w14:textId="77777777" w:rsidR="00823C43" w:rsidRPr="00823C43" w:rsidRDefault="00823C43" w:rsidP="00823C43">
      <w:pPr>
        <w:pStyle w:val="whitespace-normal"/>
      </w:pPr>
      <w:r w:rsidRPr="00823C43">
        <w:t>Como equipo aprendimos mucho sobre programación y manejo de datos. Python nos mostró cómo convertir información simple en algo útil y fácil de entender.</w:t>
      </w:r>
    </w:p>
    <w:p w14:paraId="6A5CEEBD" w14:textId="77777777" w:rsidR="00823C43" w:rsidRPr="00823C43" w:rsidRDefault="00823C43" w:rsidP="00823C43">
      <w:pPr>
        <w:pStyle w:val="whitespace-normal"/>
      </w:pPr>
      <w:r w:rsidRPr="00823C43">
        <w:t>Trabajar con historias de usuario nos acercó a cómo se hace en empresas reales. Aprendimos a hacer las cosas por partes, documentar bien y trabajar en equipo.</w:t>
      </w:r>
    </w:p>
    <w:p w14:paraId="0A3FC75E" w14:textId="77777777" w:rsidR="00823C43" w:rsidRPr="00823C43" w:rsidRDefault="00823C43" w:rsidP="00823C43">
      <w:pPr>
        <w:pStyle w:val="whitespace-normal"/>
      </w:pPr>
      <w:r w:rsidRPr="00823C43">
        <w:t>Mejoramos nuestra comunicación, repartimos el trabajo de forma justa y juntamos lo que cada uno hizo. Usar Git y GitHub nos preparó para proyectos más grandes.</w:t>
      </w:r>
    </w:p>
    <w:p w14:paraId="4BD01A8B" w14:textId="77777777" w:rsidR="00823C43" w:rsidRPr="00823C43" w:rsidRDefault="00823C43" w:rsidP="00823C43">
      <w:pPr>
        <w:pStyle w:val="whitespace-normal"/>
      </w:pPr>
      <w:r w:rsidRPr="00823C43">
        <w:lastRenderedPageBreak/>
        <w:t xml:space="preserve">Este proyecto es un primer paso importante en nuestra formación como programadores. Nos mostró </w:t>
      </w:r>
      <w:proofErr w:type="gramStart"/>
      <w:r w:rsidRPr="00823C43">
        <w:t>que</w:t>
      </w:r>
      <w:proofErr w:type="gramEnd"/>
      <w:r w:rsidRPr="00823C43">
        <w:t xml:space="preserve"> con las herramientas correctas y trabajo en equipo, podemos crear programas que resuelvan problemas reales.</w:t>
      </w:r>
    </w:p>
    <w:p w14:paraId="3AAE3751" w14:textId="77777777" w:rsidR="00D73363" w:rsidRDefault="00D73363" w:rsidP="00D73363">
      <w:pPr>
        <w:pStyle w:val="whitespace-normal"/>
      </w:pPr>
    </w:p>
    <w:p w14:paraId="71087FB1" w14:textId="3DDC5610" w:rsidR="00D73363" w:rsidRDefault="00D73363" w:rsidP="00D73363">
      <w:pPr>
        <w:pStyle w:val="whitespace-normal"/>
      </w:pPr>
    </w:p>
    <w:p w14:paraId="6BD8C7C6" w14:textId="77777777" w:rsidR="00D73363" w:rsidRPr="00D73363" w:rsidRDefault="00D73363" w:rsidP="00D73363">
      <w:pPr>
        <w:pStyle w:val="whitespace-normal"/>
      </w:pPr>
    </w:p>
    <w:p w14:paraId="4A890A46" w14:textId="77777777" w:rsidR="00D73363" w:rsidRDefault="00D73363" w:rsidP="0037401C">
      <w:pPr>
        <w:pStyle w:val="whitespace-normal"/>
      </w:pPr>
    </w:p>
    <w:p w14:paraId="3C141299" w14:textId="77777777" w:rsidR="0037401C" w:rsidRDefault="0037401C" w:rsidP="005B5535">
      <w:pPr>
        <w:pStyle w:val="whitespace-normal"/>
      </w:pPr>
    </w:p>
    <w:p w14:paraId="012D41A4" w14:textId="77777777" w:rsidR="005B5535" w:rsidRPr="005B5535" w:rsidRDefault="005B5535" w:rsidP="005B5535">
      <w:pPr>
        <w:pStyle w:val="whitespace-normal"/>
      </w:pPr>
    </w:p>
    <w:p w14:paraId="0A42A716" w14:textId="77777777" w:rsidR="005B5535" w:rsidRPr="005B5535" w:rsidRDefault="005B5535" w:rsidP="005B5535">
      <w:pPr>
        <w:pStyle w:val="whitespace-normal"/>
        <w:rPr>
          <w:b/>
          <w:bCs/>
          <w:sz w:val="32"/>
          <w:szCs w:val="32"/>
        </w:rPr>
      </w:pPr>
    </w:p>
    <w:p w14:paraId="667FC4B1" w14:textId="77777777" w:rsidR="005B5535" w:rsidRDefault="005B5535" w:rsidP="005B5535">
      <w:pPr>
        <w:pStyle w:val="whitespace-normal"/>
      </w:pPr>
    </w:p>
    <w:p w14:paraId="7CD2AFC5" w14:textId="77777777" w:rsidR="005B5535" w:rsidRPr="005B5535" w:rsidRDefault="005B5535" w:rsidP="005B55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E8986" w14:textId="639EAAAD" w:rsidR="005B5535" w:rsidRDefault="005B5535" w:rsidP="005B5535"/>
    <w:p w14:paraId="5906963F" w14:textId="6CBEE233" w:rsidR="005B5535" w:rsidRDefault="005B5535" w:rsidP="005B5535"/>
    <w:p w14:paraId="71F8AD45" w14:textId="6C1C1BE3" w:rsidR="005B5535" w:rsidRDefault="005B5535" w:rsidP="005B5535"/>
    <w:p w14:paraId="0D66BBFE" w14:textId="77777777" w:rsidR="005B5535" w:rsidRPr="005B5535" w:rsidRDefault="005B5535" w:rsidP="005B5535"/>
    <w:sectPr w:rsidR="005B5535" w:rsidRPr="005B5535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57DC4"/>
    <w:multiLevelType w:val="multilevel"/>
    <w:tmpl w:val="2EB8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E6DD7"/>
    <w:multiLevelType w:val="multilevel"/>
    <w:tmpl w:val="4B4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6635E"/>
    <w:multiLevelType w:val="multilevel"/>
    <w:tmpl w:val="9C52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33963"/>
    <w:multiLevelType w:val="multilevel"/>
    <w:tmpl w:val="AED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62E71"/>
    <w:multiLevelType w:val="multilevel"/>
    <w:tmpl w:val="A0A2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5138C"/>
    <w:multiLevelType w:val="multilevel"/>
    <w:tmpl w:val="28F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F2D5E"/>
    <w:multiLevelType w:val="multilevel"/>
    <w:tmpl w:val="3D4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424DD"/>
    <w:multiLevelType w:val="multilevel"/>
    <w:tmpl w:val="BD7C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132A94"/>
    <w:multiLevelType w:val="multilevel"/>
    <w:tmpl w:val="305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758C3"/>
    <w:multiLevelType w:val="multilevel"/>
    <w:tmpl w:val="E64A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3D0DA2"/>
    <w:multiLevelType w:val="multilevel"/>
    <w:tmpl w:val="708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665ED"/>
    <w:multiLevelType w:val="multilevel"/>
    <w:tmpl w:val="11B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F5516"/>
    <w:multiLevelType w:val="multilevel"/>
    <w:tmpl w:val="054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E52A4"/>
    <w:multiLevelType w:val="multilevel"/>
    <w:tmpl w:val="569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45486"/>
    <w:multiLevelType w:val="multilevel"/>
    <w:tmpl w:val="BF2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5"/>
  </w:num>
  <w:num w:numId="12">
    <w:abstractNumId w:val="10"/>
  </w:num>
  <w:num w:numId="13">
    <w:abstractNumId w:val="22"/>
  </w:num>
  <w:num w:numId="14">
    <w:abstractNumId w:val="9"/>
  </w:num>
  <w:num w:numId="15">
    <w:abstractNumId w:val="18"/>
  </w:num>
  <w:num w:numId="16">
    <w:abstractNumId w:val="12"/>
  </w:num>
  <w:num w:numId="17">
    <w:abstractNumId w:val="23"/>
  </w:num>
  <w:num w:numId="18">
    <w:abstractNumId w:val="16"/>
  </w:num>
  <w:num w:numId="19">
    <w:abstractNumId w:val="17"/>
  </w:num>
  <w:num w:numId="20">
    <w:abstractNumId w:val="13"/>
  </w:num>
  <w:num w:numId="21">
    <w:abstractNumId w:val="14"/>
  </w:num>
  <w:num w:numId="22">
    <w:abstractNumId w:val="21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88D"/>
    <w:rsid w:val="0029639D"/>
    <w:rsid w:val="00326F90"/>
    <w:rsid w:val="0037401C"/>
    <w:rsid w:val="005B5535"/>
    <w:rsid w:val="00823C43"/>
    <w:rsid w:val="00AA1D8D"/>
    <w:rsid w:val="00B47730"/>
    <w:rsid w:val="00CB0664"/>
    <w:rsid w:val="00D733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A11DC"/>
  <w14:defaultImageDpi w14:val="300"/>
  <w15:docId w15:val="{4284C344-FDF6-43E3-B733-1CB7A917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hitespace-normal">
    <w:name w:val="whitespace-normal"/>
    <w:basedOn w:val="Normal"/>
    <w:rsid w:val="005B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B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ilerDelgado/analisis-de-notas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1401</Words>
  <Characters>7710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Eiler Delgado</cp:lastModifiedBy>
  <cp:revision>2</cp:revision>
  <dcterms:created xsi:type="dcterms:W3CDTF">2025-11-01T06:36:00Z</dcterms:created>
  <dcterms:modified xsi:type="dcterms:W3CDTF">2025-11-01T06:36:00Z</dcterms:modified>
  <cp:category/>
</cp:coreProperties>
</file>